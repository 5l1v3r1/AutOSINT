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72000" cy="11430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4572000" cy="1143000"/>
                    </a:xfrm>
                    <a:prstGeom prst="rect"/>
                  </pic:spPr>
                </pic:pic>
              </a:graphicData>
            </a:graphic>
          </wp:inline>
        </w:drawing>
      </w:r>
    </w:p>
    <w:p>
      <w:r>
        <w:rPr>
          <w:rFonts w:ascii="Arial" w:hAnsi="Arial"/>
          <w:color w:val="000000"/>
          <w:sz w:val="56"/>
        </w:rPr>
        <w:t>rapid7.com</w:t>
      </w:r>
    </w:p>
    <w:p>
      <w:r>
        <w:rPr>
          <w:rFonts w:ascii="Arial" w:hAnsi="Arial"/>
          <w:color w:val="E95823"/>
          <w:sz w:val="52"/>
        </w:rPr>
        <w:t>Open Source Intelligence Report</w:t>
        <w:br/>
        <w:br/>
        <w:br/>
        <w:br/>
        <w:br/>
        <w:br/>
        <w:br/>
        <w:br/>
        <w:br/>
        <w:br/>
        <w:br/>
      </w:r>
    </w:p>
    <w:p>
      <w:r>
        <w:rPr>
          <w:rFonts w:ascii="Arial" w:hAnsi="Arial"/>
          <w:color w:val="000000"/>
          <w:sz w:val="32"/>
        </w:rPr>
        <w:t>Generated on: 03/31/2017</w:t>
      </w:r>
    </w:p>
    <w:p>
      <w:r>
        <w:br w:type="page"/>
      </w:r>
    </w:p>
    <w:p>
      <w:pPr>
        <w:pStyle w:val="Heading1"/>
      </w:pPr>
      <w:r>
        <w:rPr>
          <w:rFonts w:ascii="Arial" w:hAnsi="Arial"/>
          <w:color w:val="E95823"/>
          <w:sz w:val="40"/>
        </w:rPr>
        <w:t>Executive Summary</w:t>
      </w:r>
    </w:p>
    <w:p>
      <w:r>
        <w:rPr>
          <w:rFonts w:ascii="Arial" w:hAnsi="Arial"/>
          <w:sz w:val="22"/>
        </w:rPr>
        <w:br/>
        <w:t>This document contains information about network, technology, and people associated with the assessment targets. The information was obtained by programatically querying various free or low cost Internet data sources.</w:t>
        <w:br/>
      </w:r>
      <w:r>
        <w:rPr>
          <w:rFonts w:ascii="Arial" w:hAnsi="Arial"/>
          <w:sz w:val="22"/>
        </w:rPr>
        <w:br/>
        <w:t>These data include information about the network, technology, and people associated with the targets.</w:t>
        <w:br/>
      </w:r>
      <w:r>
        <w:rPr>
          <w:rFonts w:ascii="Arial" w:hAnsi="Arial"/>
          <w:sz w:val="22"/>
        </w:rPr>
        <w:br/>
        <w:t xml:space="preserve">Specific data sources include: whois, domain name system (DNS) records, Google dork results, and data from recent compromises such as LinkedIn. Other sources include results from Shodan, document metadata from theHarvester and pyFoca, as well as queries to Pastebin, Github, job boards, etc. </w:t>
        <w:br/>
      </w:r>
    </w:p>
    <w:p>
      <w:r>
        <w:br w:type="page"/>
      </w:r>
    </w:p>
    <w:p>
      <w:pPr>
        <w:pStyle w:val="Heading1"/>
      </w:pPr>
      <w:r>
        <w:rPr>
          <w:rFonts w:ascii="Arial" w:hAnsi="Arial"/>
          <w:b/>
          <w:color w:val="000000"/>
          <w:sz w:val="22"/>
        </w:rPr>
        <w:t>Table of Contents</w:t>
      </w:r>
    </w:p>
    <w:p>
      <w:r>
        <w:fldChar w:fldCharType="begin"/>
        <w:instrText xml:space="preserve">TOC \o "1-3" \h \z \u</w:instrText>
        <w:fldChar w:fldCharType="separate">
          <w:t>Right-click to update field.</w:t>
        </w:fldChar>
        <w:fldChar w:fldCharType="end"/>
      </w:r>
    </w:p>
    <w:p>
      <w:r>
        <w:br w:type="page"/>
      </w:r>
    </w:p>
    <w:p>
      <w:pPr>
        <w:pStyle w:val="Heading3"/>
      </w:pPr>
      <w:r>
        <w:rPr>
          <w:rFonts w:ascii="Arial" w:hAnsi="Arial"/>
          <w:color w:val="E95823"/>
        </w:rPr>
        <w:t>Whois Data for: rapid7.com</w:t>
      </w:r>
    </w:p>
    <w:p>
      <w:r>
        <w:rPr>
          <w:rFonts w:ascii="Arial" w:hAnsi="Arial"/>
          <w:sz w:val="20"/>
        </w:rPr>
        <w:br/>
        <w:t>Whois Server Version 2.0</w:t>
        <w:br/>
        <w:br/>
        <w:t>Domain names in the .com and .net domains can now be registered</w:t>
        <w:br/>
        <w:t>with many different competing registrars. Go to http://www.internic.net</w:t>
        <w:br/>
        <w:t>for detailed information.</w:t>
        <w:br/>
        <w:br/>
        <w:t xml:space="preserve">   Domain Name: RAPID7.COM</w:t>
        <w:br/>
        <w:t xml:space="preserve">   Registrar: MARKMONITOR INC.</w:t>
        <w:br/>
        <w:t xml:space="preserve">   Sponsoring Registrar IANA ID: 292</w:t>
        <w:br/>
        <w:t xml:space="preserve">   Whois Server: whois.markmonitor.com</w:t>
        <w:br/>
        <w:t xml:space="preserve">   Referral URL: http://www.markmonitor.com</w:t>
        <w:br/>
        <w:t xml:space="preserve">   Name Server: NS-1390.AWSDNS-45.ORG</w:t>
        <w:br/>
        <w:t xml:space="preserve">   Name Server: NS-1653.AWSDNS-14.CO.UK</w:t>
        <w:br/>
        <w:t xml:space="preserve">   Name Server: NS-439.AWSDNS-54.COM</w:t>
        <w:br/>
        <w:t xml:space="preserve">   Name Server: NS-739.AWSDNS-28.NET</w:t>
        <w:br/>
        <w:t xml:space="preserve">   Status: clientDeleteProhibited https://icann.org/epp#clientDeleteProhibited</w:t>
        <w:br/>
        <w:t xml:space="preserve">   Status: clientTransferProhibited https://icann.org/epp#clientTransferProhibited</w:t>
        <w:br/>
        <w:t xml:space="preserve">   Status: clientUpdateProhibited https://icann.org/epp#clientUpdateProhibited</w:t>
        <w:br/>
        <w:t xml:space="preserve">   Updated Date: 16-dec-2015</w:t>
        <w:br/>
        <w:t xml:space="preserve">   Creation Date: 25-may-2000</w:t>
        <w:br/>
        <w:t xml:space="preserve">   Expiration Date: 25-may-2019</w:t>
        <w:br/>
        <w:br/>
        <w:t>&gt;&gt;&gt; Last update of whois database: Fri, 31 Mar 2017 18:06:06 GMT &lt;&lt;&lt;</w:t>
        <w:br/>
        <w:br/>
        <w:t>For more information on Whois status codes, please visit https://icann.org/epp</w:t>
        <w:br/>
        <w:br/>
        <w:t>NOTICE: The expiration date displayed in this record is the date the</w:t>
        <w:br/>
        <w:t>registrar's sponsorship of the domain name registration in the registry is</w:t>
        <w:br/>
        <w:t>currently set to expire. This date does not necessarily reflect the expiration</w:t>
        <w:br/>
        <w:t>date of the domain name registrant's agreement with the sponsoring</w:t>
        <w:br/>
        <w:t>registrar.  Users may consult the sponsoring registrar's Whois database to</w:t>
        <w:br/>
        <w:t>view the registrar's reported date of expiration for this registration.</w:t>
        <w:br/>
        <w:br/>
        <w:t>TERMS OF USE: You are not authorized to access or query our Whois</w:t>
        <w:br/>
        <w:t>database through the use of electronic processes that are high-volume and</w:t>
        <w:br/>
        <w:t>automated except as reasonably necessary to register domain names or</w:t>
        <w:br/>
        <w:t>modify existing registrations; the Data in VeriSign Global Registry</w:t>
        <w:br/>
        <w:t>Services' ("VeriSign") Whois database is provided by VeriSign for</w:t>
        <w:br/>
        <w:t>information purposes only, and to assist persons in obtaining information</w:t>
        <w:br/>
        <w:t>about or related to a domain name registration record. VeriSign does not</w:t>
        <w:br/>
        <w:t>guarantee its accuracy. By submitting a Whois query, you agree to abide</w:t>
        <w:br/>
        <w:t>by the following terms of use: You agree that you may use this Data only</w:t>
        <w:br/>
        <w:t>for lawful purposes and that under no circumstances will you use this Data</w:t>
        <w:br/>
        <w:t>to: (1) allow, enable, or otherwise support the transmission of mass</w:t>
        <w:br/>
        <w:t>unsolicited, commercial advertising or solicitations via e-mail, telephone,</w:t>
        <w:br/>
        <w:t>or facsimile; or (2) enable high volume, automated, electronic processes</w:t>
        <w:br/>
        <w:t>that apply to VeriSign (or its computer systems). The compilation,</w:t>
        <w:br/>
        <w:t>repackaging, dissemination or other use of this Data is expressly</w:t>
        <w:br/>
        <w:t>prohibited without the prior written consent of VeriSign. You agree not to</w:t>
        <w:br/>
        <w:t>use electronic processes that are automated and high-volume to access or</w:t>
        <w:br/>
        <w:t>query the Whois database except as reasonably necessary to register</w:t>
        <w:br/>
        <w:t>domain names or modify existing registrations. VeriSign reserves the right</w:t>
        <w:br/>
        <w:t>to restrict your access to the Whois database in its sole discretion to ensure</w:t>
        <w:br/>
        <w:t>operational stability.  VeriSign may restrict or terminate your access to the</w:t>
        <w:br/>
        <w:t>Whois database for failure to abide by these terms of use. VeriSign</w:t>
        <w:br/>
        <w:t>reserves the right to modify these terms at any time.</w:t>
        <w:br/>
        <w:br/>
        <w:t>The Registry database contains ONLY .COM, .NET, .EDU domains and</w:t>
        <w:br/>
        <w:t>Registrars.</w:t>
        <w:br/>
        <w:t>Domain Name: rapid7.com</w:t>
        <w:br/>
        <w:t>Registry Domain ID: 27824595_DOMAIN_COM-VRSN</w:t>
        <w:br/>
        <w:t>Registrar WHOIS Server: whois.markmonitor.com</w:t>
        <w:br/>
        <w:t>Registrar URL: http://www.markmonitor.com</w:t>
        <w:br/>
        <w:t>Updated Date: 2016-07-10T04:00:20-0700</w:t>
        <w:br/>
        <w:t>Creation Date: 2000-05-25T12:00:54-0700</w:t>
        <w:br/>
        <w:t>Registrar Registration Expiration Date: 2019-05-25T12:00:54-0700</w:t>
        <w:br/>
        <w:t>Registrar: MarkMonitor, Inc.</w:t>
        <w:br/>
        <w:t>Registrar IANA ID: 292</w:t>
        <w:br/>
        <w:t>Registrar Abuse Contact Email: abusecomplaints@markmonitor.com</w:t>
        <w:br/>
        <w:t>Registrar Abuse Contact Phone: +1.2083895740</w:t>
        <w:br/>
        <w:t>Domain Status: clientUpdateProhibited (https://www.icann.org/epp#clientUpdateProhibited)</w:t>
        <w:br/>
        <w:t>Domain Status: clientTransferProhibited (https://www.icann.org/epp#clientTransferProhibited)</w:t>
        <w:br/>
        <w:t>Domain Status: clientDeleteProhibited (https://www.icann.org/epp#clientDeleteProhibited)</w:t>
        <w:br/>
        <w:t xml:space="preserve">Registry Registrant ID: </w:t>
        <w:br/>
        <w:t>Registrant Name: Domain Admin</w:t>
        <w:br/>
        <w:t>Registrant Organization: Rapid7</w:t>
        <w:br/>
        <w:t>Registrant Street: 100 Summer Street, 13th Floor</w:t>
        <w:br/>
        <w:t>Registrant City: Boston</w:t>
        <w:br/>
        <w:t>Registrant State/Province: MA</w:t>
        <w:br/>
        <w:t>Registrant Postal Code: 02110</w:t>
        <w:br/>
        <w:t>Registrant Country: US</w:t>
        <w:br/>
        <w:t>Registrant Phone: +1.6172471717</w:t>
        <w:br/>
        <w:t xml:space="preserve">Registrant Phone Ext: </w:t>
        <w:br/>
        <w:t>Registrant Fax: +1.6175076488</w:t>
        <w:br/>
        <w:t xml:space="preserve">Registrant Fax Ext: </w:t>
        <w:br/>
        <w:t>Registrant Email: domains@rapid7.com</w:t>
        <w:br/>
        <w:t xml:space="preserve">Registry Admin ID: </w:t>
        <w:br/>
        <w:t>Admin Name: Domain Admin</w:t>
        <w:br/>
        <w:t>Admin Organization: Rapid7</w:t>
        <w:br/>
        <w:t>Admin Street: 100 Summer Street, 13th Floor</w:t>
        <w:br/>
        <w:t>Admin City: Boston</w:t>
        <w:br/>
        <w:t>Admin State/Province: MA</w:t>
        <w:br/>
        <w:t>Admin Postal Code: 02110</w:t>
        <w:br/>
        <w:t>Admin Country: US</w:t>
        <w:br/>
        <w:t>Admin Phone: +1.6172471717</w:t>
        <w:br/>
        <w:t xml:space="preserve">Admin Phone Ext: </w:t>
        <w:br/>
        <w:t>Admin Fax: +1.6175076488</w:t>
        <w:br/>
        <w:t xml:space="preserve">Admin Fax Ext: </w:t>
        <w:br/>
        <w:t>Admin Email: domains@rapid7.com</w:t>
        <w:br/>
        <w:t xml:space="preserve">Registry Tech ID: </w:t>
        <w:br/>
        <w:t>Tech Name: Domain Admin</w:t>
        <w:br/>
        <w:t>Tech Organization: Rapid7</w:t>
        <w:br/>
        <w:t>Tech Street: 100 Summer Street, 13th Floor</w:t>
        <w:br/>
        <w:t>Tech City: Boston</w:t>
        <w:br/>
        <w:t>Tech State/Province: MA</w:t>
        <w:br/>
        <w:t>Tech Postal Code: 02110</w:t>
        <w:br/>
        <w:t>Tech Country: US</w:t>
        <w:br/>
        <w:t>Tech Phone: +1.6172471717</w:t>
        <w:br/>
        <w:t xml:space="preserve">Tech Phone Ext: </w:t>
        <w:br/>
        <w:t>Tech Fax: +1.6175076488</w:t>
        <w:br/>
        <w:t xml:space="preserve">Tech Fax Ext: </w:t>
        <w:br/>
        <w:t>Tech Email: domains@rapid7.com</w:t>
        <w:br/>
        <w:t>Name Server: ns-1653.awsdns-14.co.uk</w:t>
        <w:br/>
        <w:t>Name Server: ns-439.awsdns-54.com</w:t>
        <w:br/>
        <w:t>Name Server: ns-739.awsdns-28.net</w:t>
        <w:br/>
        <w:t>Name Server: ns-1390.awsdns-45.org</w:t>
        <w:br/>
        <w:t>DNSSEC: unsigned</w:t>
        <w:br/>
        <w:t>URL of the ICANN WHOIS Data Problem Reporting System: http://wdprs.internic.net/</w:t>
        <w:br/>
        <w:t>&gt;&gt;&gt; Last update of WHOIS database: 2017-03-31T11:06:02-0700 &lt;&lt;&lt;</w:t>
        <w:br/>
        <w:br/>
        <w:t>The Data in MarkMonitor.com's WHOIS database is provided by MarkMonitor.com for</w:t>
        <w:br/>
        <w:t>information purposes, and to assist persons in obtaining information about or</w:t>
        <w:br/>
        <w:t>related to a domain name registration record.  MarkMonitor.com does not guarantee</w:t>
        <w:br/>
        <w:t>its accuracy.  By submitting a WHOIS query, you agree that you will use this Data</w:t>
        <w:br/>
        <w:t>only for lawful purposes and that, under no circumstances will you use this Data to:</w:t>
        <w:br/>
        <w:t xml:space="preserve"> (1) allow, enable, or otherwise support the transmission of mass unsolicited,</w:t>
        <w:br/>
        <w:t xml:space="preserve">     commercial advertising or solicitations via e-mail (spam); or</w:t>
        <w:br/>
        <w:t xml:space="preserve"> (2) enable high volume, automated, electronic processes that apply to</w:t>
        <w:br/>
        <w:t xml:space="preserve">     MarkMonitor.com (or its systems).</w:t>
        <w:br/>
        <w:t>MarkMonitor.com reserves the right to modify these terms at any time.</w:t>
        <w:br/>
        <w:t>By submitting this query, you agree to abide by this policy.</w:t>
        <w:br/>
        <w:br/>
        <w:t>MarkMonitor is the Global Leader in Online Brand Protection.</w:t>
        <w:br/>
        <w:br/>
        <w:t>MarkMonitor Domain Management(TM)</w:t>
        <w:br/>
        <w:t>MarkMonitor Brand Protection(TM)</w:t>
        <w:br/>
        <w:t>MarkMonitor AntiPiracy(TM)</w:t>
        <w:br/>
        <w:t>MarkMonitor AntiFraud(TM)</w:t>
        <w:br/>
        <w:t>Professional and Managed Services</w:t>
        <w:br/>
        <w:br/>
        <w:t>Visit MarkMonitor at http://www.markmonitor.com</w:t>
        <w:br/>
        <w:t>Contact us at +1.8007459229</w:t>
        <w:br/>
        <w:t>In Europe, at +44.02032062220</w:t>
        <w:br/>
        <w:br/>
        <w:t>For more information on Whois status codes, please visit</w:t>
        <w:br/>
        <w:t xml:space="preserve"> https://www.icann.org/resources/pages/epp-status-codes-2014-06-16-en</w:t>
        <w:br/>
        <w:t>--</w:t>
        <w:br/>
      </w:r>
    </w:p>
    <w:p>
      <w:r>
        <w:br w:type="page"/>
      </w:r>
    </w:p>
    <w:p>
      <w:pPr>
        <w:pStyle w:val="Heading3"/>
      </w:pPr>
      <w:r>
        <w:rPr>
          <w:rFonts w:ascii="Arial" w:hAnsi="Arial"/>
          <w:color w:val="E95823"/>
        </w:rPr>
        <w:t>Domain Name System Data for: rapid7.com</w:t>
      </w:r>
    </w:p>
    <w:p>
      <w:r>
        <w:rPr>
          <w:rFonts w:ascii="Arial" w:hAnsi="Arial"/>
          <w:sz w:val="20"/>
        </w:rPr>
        <w:t>Trying "rapid7.com"</w:t>
        <w:br/>
        <w:t>;; Truncated, retrying in TCP mode.</w:t>
        <w:br/>
        <w:t>Trying "rapid7.com"</w:t>
        <w:br/>
        <w:t>;; -&gt;&gt;HEADER&lt;&lt;- opcode: QUERY, status: NOERROR, id: 17142</w:t>
        <w:br/>
        <w:t>;; flags: qr rd ra; QUERY: 1, ANSWER: 13, AUTHORITY: 0, ADDITIONAL: 0</w:t>
        <w:br/>
        <w:br/>
        <w:t>;; QUESTION SECTION:</w:t>
        <w:br/>
        <w:t>;rapid7.com.</w:t>
        <w:tab/>
        <w:tab/>
        <w:tab/>
        <w:t>IN</w:t>
        <w:tab/>
        <w:t>ANY</w:t>
        <w:br/>
        <w:br/>
        <w:t>;; ANSWER SECTION:</w:t>
        <w:br/>
        <w:t>rapid7.com.</w:t>
        <w:tab/>
        <w:tab/>
        <w:t>59</w:t>
        <w:tab/>
        <w:t>IN</w:t>
        <w:tab/>
        <w:t>A</w:t>
        <w:tab/>
        <w:t>52.84.57.36</w:t>
        <w:br/>
        <w:t>rapid7.com.</w:t>
        <w:tab/>
        <w:tab/>
        <w:t>899</w:t>
        <w:tab/>
        <w:t>IN</w:t>
        <w:tab/>
        <w:t>NS</w:t>
        <w:tab/>
        <w:t>ns-1390.awsdns-45.org.</w:t>
        <w:br/>
        <w:t>rapid7.com.</w:t>
        <w:tab/>
        <w:tab/>
        <w:t>899</w:t>
        <w:tab/>
        <w:t>IN</w:t>
        <w:tab/>
        <w:t>NS</w:t>
        <w:tab/>
        <w:t>ns-1653.awsdns-14.co.uk.</w:t>
        <w:br/>
        <w:t>rapid7.com.</w:t>
        <w:tab/>
        <w:tab/>
        <w:t>899</w:t>
        <w:tab/>
        <w:t>IN</w:t>
        <w:tab/>
        <w:t>NS</w:t>
        <w:tab/>
        <w:t>ns-439.awsdns-54.com.</w:t>
        <w:br/>
        <w:t>rapid7.com.</w:t>
        <w:tab/>
        <w:tab/>
        <w:t>899</w:t>
        <w:tab/>
        <w:t>IN</w:t>
        <w:tab/>
        <w:t>NS</w:t>
        <w:tab/>
        <w:t>ns-739.awsdns-28.net.</w:t>
        <w:br/>
        <w:t>rapid7.com.</w:t>
        <w:tab/>
        <w:tab/>
        <w:t>899</w:t>
        <w:tab/>
        <w:t>IN</w:t>
        <w:tab/>
        <w:t>SOA</w:t>
        <w:tab/>
        <w:t>ns-1653.awsdns-14.co.uk. awsdns-hostmaster.amazon.com. 1 7200 900 1209600 86400</w:t>
        <w:br/>
        <w:t>rapid7.com.</w:t>
        <w:tab/>
        <w:tab/>
        <w:t>299</w:t>
        <w:tab/>
        <w:t>IN</w:t>
        <w:tab/>
        <w:t>MX</w:t>
        <w:tab/>
        <w:t>0 rapid7-com.mail.protection.outlook.com.</w:t>
        <w:br/>
        <w:t>rapid7.com.</w:t>
        <w:tab/>
        <w:tab/>
        <w:t>59</w:t>
        <w:tab/>
        <w:t>IN</w:t>
        <w:tab/>
        <w:t>TXT</w:t>
        <w:tab/>
        <w:t>"Ha0t0ULKa+E7VLp3KRbhs9smPuzCthPpirN0eMsFBUwGhzSnKIEgNc7sqF5WT9LDZQgaf/4xgX5pFTKNETxbew=="</w:t>
        <w:br/>
        <w:t>rapid7.com.</w:t>
        <w:tab/>
        <w:tab/>
        <w:t>59</w:t>
        <w:tab/>
        <w:t>IN</w:t>
        <w:tab/>
        <w:t>TXT</w:t>
        <w:tab/>
        <w:t>"MS=ms93061892"</w:t>
        <w:br/>
        <w:t>rapid7.com.</w:t>
        <w:tab/>
        <w:tab/>
        <w:t>59</w:t>
        <w:tab/>
        <w:t>IN</w:t>
        <w:tab/>
        <w:t>TXT</w:t>
        <w:tab/>
        <w:t>"atlassian-domain-verification=+Mx+hFjC77glTvA7K9Tp/5x7LvbyawRYOeZpkXhE/Xys/xciI66aaIgyQQAD88E7"</w:t>
        <w:br/>
        <w:t>rapid7.com.</w:t>
        <w:tab/>
        <w:tab/>
        <w:t>59</w:t>
        <w:tab/>
        <w:t>IN</w:t>
        <w:tab/>
        <w:t>TXT</w:t>
        <w:tab/>
        <w:t>"citrix-verification-code=3d0b3642-a1b3-4cf3-8616-c9fb8cd0c2da"</w:t>
        <w:br/>
        <w:t>rapid7.com.</w:t>
        <w:tab/>
        <w:tab/>
        <w:t>59</w:t>
        <w:tab/>
        <w:t>IN</w:t>
        <w:tab/>
        <w:t>TXT</w:t>
        <w:tab/>
        <w:t>"smartsheet-site-validation.rapid7.com TXT wfJFw8OnJ0WwBCBDP7NuqHHZfZhanWVlikqsWO4VvHOr9QZ0RVR4YnP8dEJ8RoagWSUcN+C5tFWNRq0vvwYUMw=="</w:t>
        <w:br/>
        <w:t>rapid7.com.</w:t>
        <w:tab/>
        <w:tab/>
        <w:t>59</w:t>
        <w:tab/>
        <w:t>IN</w:t>
        <w:tab/>
        <w:t>TXT</w:t>
        <w:tab/>
        <w:t>"v=spf1 ip4:208.118.237.0/24 ip4:208.118.227.0/25 ip4:64.125.235.5 ip4:64.125.235.6 ip4:205.201.137.229 ip4:209.177.165.0/24 ip4:209.177.171.0/24 ip4:209.177.164.0/24 include:_spf.salesforce.com include:mktomail.com include:spf.protection.outlook.com -all"</w:t>
        <w:br/>
        <w:br/>
        <w:t>Received 1011 bytes from 8.8.8.8#53 in 69 ms</w:t>
        <w:br/>
      </w:r>
    </w:p>
    <w:p>
      <w:r>
        <w:br w:type="page"/>
      </w:r>
    </w:p>
    <w:p>
      <w:pPr>
        <w:pStyle w:val="Heading3"/>
      </w:pPr>
      <w:r>
        <w:rPr>
          <w:rFonts w:ascii="Arial" w:hAnsi="Arial"/>
          <w:color w:val="E95823"/>
        </w:rPr>
        <w:t>Google Dork Results for: rapid7.com</w:t>
      </w:r>
    </w:p>
    <w:p>
      <w:r>
        <w:rPr>
          <w:rFonts w:ascii="Arial" w:hAnsi="Arial"/>
          <w:sz w:val="20"/>
        </w:rPr>
        <w:t>Google query for: password site:rapid7.com</w:t>
        <w:br/>
      </w:r>
      <w:r>
        <w:rPr>
          <w:rFonts w:ascii="Arial" w:hAnsi="Arial"/>
          <w:sz w:val="20"/>
        </w:rPr>
        <w:t>https://community.rapid7.com/thread/1233</w:t>
        <w:br/>
      </w:r>
    </w:p>
    <w:p>
      <w:r>
        <w:br w:type="page"/>
      </w:r>
    </w:p>
    <w:p>
      <w:pPr>
        <w:pStyle w:val="Heading3"/>
      </w:pPr>
      <w:r>
        <w:rPr>
          <w:rFonts w:ascii="Arial" w:hAnsi="Arial"/>
          <w:color w:val="E95823"/>
        </w:rPr>
        <w:t>theHarvester Results for: rapid7.com</w:t>
      </w:r>
    </w:p>
    <w:p>
      <w:r>
        <w:rPr>
          <w:rFonts w:ascii="Arial" w:hAnsi="Arial"/>
          <w:sz w:val="20"/>
        </w:rPr>
        <w:br/>
        <w:t>*******************************************************************</w:t>
        <w:br/>
        <w:t>*                                                                 *</w:t>
        <w:br/>
        <w:t>* | |_| |__   ___    /\  /\__ _ _ ____   _____  ___| |_ ___ _ __  *</w:t>
        <w:br/>
        <w:t>* | __| '_ \ / _ \  / /_/ / _` | '__\ \ / / _ \/ __| __/ _ \ '__| *</w:t>
        <w:br/>
        <w:t>* | |_| | | |  __/ / __  / (_| | |   \ V /  __/\__ \ ||  __/ |    *</w:t>
        <w:br/>
        <w:t>*  \__|_| |_|\___| \/ /_/ \__,_|_|    \_/ \___||___/\__\___|_|    *</w:t>
        <w:br/>
        <w:t>*                                                                 *</w:t>
        <w:br/>
        <w:t>* TheHarvester Ver. 2.7                                           *</w:t>
        <w:br/>
        <w:t>* Coded by Christian Martorella                                   *</w:t>
        <w:br/>
        <w:t>* Edge-Security Research                                          *</w:t>
        <w:br/>
        <w:t>* cmartorella@edge-security.com                                   *</w:t>
        <w:br/>
        <w:t>*******************************************************************</w:t>
        <w:br/>
        <w:br/>
        <w:br/>
        <w:t>[-] Searching in Google:</w:t>
        <w:br/>
        <w:tab/>
        <w:t>Searching 0 results...</w:t>
        <w:br/>
        <w:tab/>
        <w:t>Searching 100 results...</w:t>
        <w:br/>
        <w:tab/>
        <w:t>Searching 200 results...</w:t>
        <w:br/>
        <w:tab/>
        <w:t>Searching 300 results...</w:t>
        <w:br/>
        <w:tab/>
        <w:t>Searching 400 results...</w:t>
        <w:br/>
        <w:tab/>
        <w:t>Searching 500 results...</w:t>
        <w:br/>
        <w:br/>
        <w:br/>
        <w:t>[+] Emails found:</w:t>
        <w:br/>
        <w:t>------------------</w:t>
        <w:br/>
        <w:t>last@rapid7.com</w:t>
        <w:br/>
        <w:t>buck_watia@rapid7.com</w:t>
        <w:br/>
        <w:t>prashanth_ram@rapid7.com</w:t>
        <w:br/>
        <w:t>deral_heiland@rapid7.com</w:t>
        <w:br/>
        <w:t>Deral_heiland@rapid7.com</w:t>
        <w:br/>
        <w:t>info@rapid7.com</w:t>
        <w:br/>
        <w:t>Ty_Bailey@rapid7.com</w:t>
        <w:br/>
        <w:t>security@rapid7.com</w:t>
        <w:br/>
        <w:t>corey@rapid7.com</w:t>
        <w:br/>
        <w:t>steven@rapid7.com</w:t>
        <w:br/>
        <w:t>carol@rapid7.com</w:t>
        <w:br/>
        <w:t>press@rapid7.com</w:t>
        <w:br/>
        <w:t>tturney@rapid7.com</w:t>
        <w:br/>
        <w:t>randy_fallis@rapid7.com</w:t>
        <w:br/>
        <w:t>investors@rapid7.com</w:t>
        <w:br/>
        <w:t>hubbard@rapid7.com</w:t>
        <w:br/>
        <w:t>ryan...@rapid7.com</w:t>
        <w:br/>
        <w:br/>
        <w:t>[+] Hosts found in search engines:</w:t>
        <w:br/>
        <w:t>------------------------------------</w:t>
        <w:br/>
        <w:t xml:space="preserve">[-] Resolving hostnames IPs... </w:t>
        <w:br/>
        <w:t>128.177.65.3:128.177.65.3.rapid7.com</w:t>
        <w:br/>
        <w:t>104.97.137.40:Community.rapid7.com</w:t>
        <w:br/>
        <w:t>52.84.64.58:Help.rapid7.com</w:t>
        <w:br/>
        <w:t>52.3.118.139:Updates.rapid7.com</w:t>
        <w:br/>
        <w:t>208.118.227.10:blog.rapid7.com</w:t>
        <w:br/>
        <w:t>216.98.153.230:browserscan.rapid7.com</w:t>
        <w:br/>
        <w:t>104.97.137.40:community.rapid7.com</w:t>
        <w:br/>
        <w:t>104.97.133.171:download2.rapid7.com</w:t>
        <w:br/>
        <w:t>52.4.228.253:exposure-analytics.insight.rapid7.com</w:t>
        <w:br/>
        <w:t>52.84.64.58:help.rapid7.com</w:t>
        <w:br/>
        <w:t>199.15.215.8:info.rapid7.com</w:t>
        <w:br/>
        <w:t>199.15.214.152:information.rapid7.com</w:t>
        <w:br/>
        <w:t>23.10.240.160:investors.rapid7.com</w:t>
        <w:br/>
        <w:t>208.118.237.20:nse.extranet.rapid7.com</w:t>
        <w:br/>
        <w:t>71.6.216.34:scanner2.labs.rapid7.com</w:t>
        <w:br/>
        <w:t>52.200.18.12:sonar.labs.rapid7.com</w:t>
        <w:br/>
        <w:t>52.3.118.139:updates.rapid7.com</w:t>
        <w:br/>
        <w:t>54.235.183.196:voiceup.rapid7.com</w:t>
        <w:br/>
        <w:t>52.84.57.36:www.rapid7.com</w:t>
        <w:br/>
        <w:t>[+] Shodan Database search:</w:t>
        <w:br/>
        <w:t>128.177.65.3:128.177.65.3.rapid7.com</w:t>
        <w:br/>
        <w:tab/>
        <w:t>Searching for: 128.177.65.3:128.177.65.3.rapid7.com</w:t>
        <w:br/>
        <w:t>SHODAN empty reply or error in the call</w:t>
        <w:br/>
        <w:t>104.97.137.40:Community.rapid7.com</w:t>
        <w:br/>
        <w:tab/>
        <w:t>Searching for: 104.97.137.40:Community.rapid7.com</w:t>
        <w:br/>
        <w:t>SHODAN empty reply or error in the call</w:t>
        <w:br/>
        <w:t>52.84.64.58:Help.rapid7.com</w:t>
        <w:br/>
        <w:tab/>
        <w:t>Searching for: 52.84.64.58:Help.rapid7.com</w:t>
        <w:br/>
        <w:t>SHODAN empty reply or error in the call</w:t>
        <w:br/>
        <w:t>52.3.118.139:Updates.rapid7.com</w:t>
        <w:br/>
        <w:tab/>
        <w:t>Searching for: 52.3.118.139:Updates.rapid7.com</w:t>
        <w:br/>
        <w:t>SHODAN empty reply or error in the call</w:t>
        <w:br/>
        <w:t>208.118.227.10:blog.rapid7.com</w:t>
        <w:br/>
        <w:tab/>
        <w:t>Searching for: 208.118.227.10:blog.rapid7.com</w:t>
        <w:br/>
        <w:t>SHODAN empty reply or error in the call</w:t>
        <w:br/>
        <w:t>216.98.153.230:browserscan.rapid7.com</w:t>
        <w:br/>
        <w:tab/>
        <w:t>Searching for: 216.98.153.230:browserscan.rapid7.com</w:t>
        <w:br/>
        <w:t>SHODAN empty reply or error in the call</w:t>
        <w:br/>
        <w:t>104.97.137.40:community.rapid7.com</w:t>
        <w:br/>
        <w:t>104.97.133.171:download2.rapid7.com</w:t>
        <w:br/>
        <w:tab/>
        <w:t>Searching for: 104.97.133.171:download2.rapid7.com</w:t>
        <w:br/>
        <w:t>SHODAN empty reply or error in the call</w:t>
        <w:br/>
        <w:t>52.4.228.253:exposure-analytics.insight.rapid7.com</w:t>
        <w:br/>
        <w:tab/>
        <w:t>Searching for: 52.4.228.253:exposure-analytics.insight.rapid7.com</w:t>
        <w:br/>
        <w:t>SHODAN empty reply or error in the call</w:t>
        <w:br/>
        <w:t>52.84.64.58:help.rapid7.com</w:t>
        <w:br/>
        <w:t>199.15.215.8:info.rapid7.com</w:t>
        <w:br/>
        <w:tab/>
        <w:t>Searching for: 199.15.215.8:info.rapid7.com</w:t>
        <w:br/>
        <w:t>SHODAN empty reply or error in the call</w:t>
        <w:br/>
        <w:t>199.15.214.152:information.rapid7.com</w:t>
        <w:br/>
        <w:tab/>
        <w:t>Searching for: 199.15.214.152:information.rapid7.com</w:t>
        <w:br/>
        <w:t>SHODAN empty reply or error in the call</w:t>
        <w:br/>
        <w:t>23.10.240.160:investors.rapid7.com</w:t>
        <w:br/>
        <w:tab/>
        <w:t>Searching for: 23.10.240.160:investors.rapid7.com</w:t>
        <w:br/>
        <w:t>SHODAN empty reply or error in the call</w:t>
        <w:br/>
        <w:t>208.118.237.20:nse.extranet.rapid7.com</w:t>
        <w:br/>
        <w:tab/>
        <w:t>Searching for: 208.118.237.20:nse.extranet.rapid7.com</w:t>
        <w:br/>
        <w:t>SHODAN empty reply or error in the call</w:t>
        <w:br/>
        <w:t>71.6.216.34:scanner2.labs.rapid7.com</w:t>
        <w:br/>
        <w:tab/>
        <w:t>Searching for: 71.6.216.34:scanner2.labs.rapid7.com</w:t>
        <w:br/>
        <w:t>SHODAN empty reply or error in the call</w:t>
        <w:br/>
        <w:t>52.200.18.12:sonar.labs.rapid7.com</w:t>
        <w:br/>
        <w:tab/>
        <w:t>Searching for: 52.200.18.12:sonar.labs.rapid7.com</w:t>
        <w:br/>
        <w:t>SHODAN empty reply or error in the call</w:t>
        <w:br/>
        <w:t>52.3.118.139:updates.rapid7.com</w:t>
        <w:br/>
        <w:t>54.235.183.196:voiceup.rapid7.com</w:t>
        <w:br/>
        <w:tab/>
        <w:t>Searching for: 54.235.183.196:voiceup.rapid7.com</w:t>
        <w:br/>
        <w:t>SHODAN empty reply or error in the call</w:t>
        <w:br/>
        <w:t>52.84.57.36:www.rapid7.com</w:t>
        <w:br/>
        <w:tab/>
        <w:t>Searching for: 52.84.57.36:www.rapid7.com</w:t>
        <w:br/>
        <w:t>SHODAN empty reply or error in the call</w:t>
        <w:br/>
        <w:t>[+] Shodan results:</w:t>
        <w:br/>
        <w:t>===================</w:t>
        <w:br/>
      </w:r>
      <w:r>
        <w:rPr>
          <w:rFonts w:ascii="Arial" w:hAnsi="Arial"/>
          <w:sz w:val="20"/>
        </w:rPr>
        <w:br/>
        <w:t>*******************************************************************</w:t>
        <w:br/>
        <w:t>*                                                                 *</w:t>
        <w:br/>
        <w:t>* | |_| |__   ___    /\  /\__ _ _ ____   _____  ___| |_ ___ _ __  *</w:t>
        <w:br/>
        <w:t>* | __| '_ \ / _ \  / /_/ / _` | '__\ \ / / _ \/ __| __/ _ \ '__| *</w:t>
        <w:br/>
        <w:t>* | |_| | | |  __/ / __  / (_| | |   \ V /  __/\__ \ ||  __/ |    *</w:t>
        <w:br/>
        <w:t>*  \__|_| |_|\___| \/ /_/ \__,_|_|    \_/ \___||___/\__\___|_|    *</w:t>
        <w:br/>
        <w:t>*                                                                 *</w:t>
        <w:br/>
        <w:t>* TheHarvester Ver. 2.7                                           *</w:t>
        <w:br/>
        <w:t>* Coded by Christian Martorella                                   *</w:t>
        <w:br/>
        <w:t>* Edge-Security Research                                          *</w:t>
        <w:br/>
        <w:t>* cmartorella@edge-security.com                                   *</w:t>
        <w:br/>
        <w:t>*******************************************************************</w:t>
        <w:br/>
        <w:br/>
        <w:br/>
        <w:t>[-] Searching in Linkedin..</w:t>
        <w:br/>
        <w:tab/>
        <w:t>Searching 100 results..</w:t>
        <w:br/>
        <w:tab/>
        <w:t>Searching 200 results..</w:t>
        <w:br/>
        <w:tab/>
        <w:t>Searching 300 results..</w:t>
        <w:br/>
        <w:tab/>
        <w:t>Searching 400 results..</w:t>
        <w:br/>
        <w:tab/>
        <w:t>Searching 500 results..</w:t>
        <w:br/>
        <w:t>Users from Linkedin:</w:t>
        <w:br/>
        <w:t>====================</w:t>
        <w:br/>
        <w:t>Lee Weiner</w:t>
        <w:br/>
        <w:t>Richard Perkett</w:t>
        <w:br/>
        <w:t>Brett Garofalo</w:t>
        <w:br/>
        <w:t>Alan Matthews</w:t>
        <w:br/>
        <w:t>Allison MacLeod</w:t>
        <w:br/>
        <w:t>Tas Giakouminakis</w:t>
        <w:br/>
        <w:t>Nick Rossi</w:t>
        <w:br/>
        <w:t>Wade Woolwine</w:t>
        <w:br/>
        <w:t>Patrick Murphy</w:t>
        <w:br/>
        <w:t>Jay Radcliffe</w:t>
        <w:br/>
        <w:t>Stephanie Furfaro</w:t>
        <w:br/>
        <w:t>Andrew Burton</w:t>
        <w:br/>
        <w:t>Christina Luconi</w:t>
        <w:br/>
        <w:t>Rebekah Brown</w:t>
        <w:br/>
        <w:t>Carol Meyers</w:t>
        <w:br/>
        <w:t>Josh Feinblum</w:t>
        <w:br/>
        <w:t>Peter Kaes</w:t>
        <w:br/>
        <w:t>Matthew Farrell</w:t>
        <w:br/>
        <w:t>Corey Thomas</w:t>
        <w:br/>
        <w:t>Kara Mackintire</w:t>
        <w:br/>
        <w:t>Drew Angers</w:t>
        <w:br/>
        <w:t>Sarah Sidford</w:t>
        <w:br/>
        <w:t>Molly Farrell</w:t>
        <w:br/>
        <w:t>Ashley Seamans</w:t>
        <w:br/>
        <w:t>Matthew Cappello</w:t>
        <w:br/>
        <w:t>Sam Adams</w:t>
        <w:br/>
        <w:t>Scott Cotreau</w:t>
        <w:br/>
        <w:t>Sarah Brown</w:t>
        <w:br/>
        <w:t>John Greene</w:t>
        <w:br/>
        <w:t>Danielle Ain</w:t>
        <w:br/>
        <w:t>Andrew Whitaker</w:t>
        <w:br/>
        <w:t>Tucker Skenderian</w:t>
        <w:br/>
        <w:t>Conor Murphy</w:t>
        <w:br/>
        <w:t>Doug Swartz</w:t>
        <w:br/>
        <w:t>Owen Coyne</w:t>
        <w:br/>
        <w:t>Tim Hubbard</w:t>
        <w:br/>
        <w:t>Daniel Mikus</w:t>
        <w:br/>
        <w:t>Greg Sorenson</w:t>
        <w:br/>
        <w:t>Jennifer Halfmann</w:t>
        <w:br/>
        <w:t>Nicole Landry</w:t>
        <w:br/>
        <w:t>Bethany Hertel</w:t>
        <w:br/>
        <w:t>Phillip DaCosta</w:t>
        <w:br/>
        <w:t>Alex Sukennik</w:t>
        <w:br/>
        <w:t>Rajeev Jaswal</w:t>
        <w:br/>
        <w:t>Vivek Anand</w:t>
        <w:br/>
        <w:t>Eric Sun</w:t>
        <w:br/>
        <w:t>Jack Daniel</w:t>
        <w:br/>
        <w:t>Tali Cohen</w:t>
        <w:br/>
        <w:t>Heather Rackley</w:t>
        <w:br/>
        <w:t>Shauna Geagan</w:t>
        <w:br/>
        <w:t>HD Moore</w:t>
        <w:br/>
        <w:t>David Howe</w:t>
        <w:br/>
        <w:t>Steven Gatoff</w:t>
        <w:br/>
        <w:t>Meredith Martin</w:t>
        <w:br/>
        <w:t>Stephanie Long Phillips</w:t>
        <w:br/>
        <w:t>Maranda Cigna</w:t>
        <w:br/>
        <w:t>Todd Lefkowitz</w:t>
        <w:br/>
        <w:t>Christopher Phelan</w:t>
        <w:br/>
        <w:t>Mitch Quinby</w:t>
        <w:br/>
        <w:t>Laura Lipinski</w:t>
        <w:br/>
        <w:t>Christian Kirsch</w:t>
        <w:br/>
        <w:t>Jillian Finch</w:t>
        <w:br/>
        <w:t>Chad Loder</w:t>
        <w:br/>
        <w:t>Brianne Lefebvre</w:t>
        <w:br/>
        <w:t>Parker Corwin</w:t>
        <w:br/>
        <w:t>Kelly Garofalo</w:t>
        <w:br/>
        <w:t>Patrick Bausemer</w:t>
        <w:br/>
        <w:t>Molly McGill</w:t>
        <w:br/>
        <w:t>Timothy Semchenko</w:t>
        <w:br/>
        <w:t>Caitlin Swofford</w:t>
        <w:br/>
        <w:t>Ken Murphy</w:t>
        <w:br/>
        <w:t>Rob Nevin</w:t>
        <w:br/>
        <w:t>David Boffa</w:t>
        <w:br/>
        <w:t>Victoria Rutenberg</w:t>
        <w:br/>
        <w:t>James Green</w:t>
        <w:br/>
        <w:t>Brian Lawler</w:t>
        <w:br/>
        <w:t>Matt Kiernan</w:t>
        <w:br/>
        <w:t>Suzannah Cooke</w:t>
        <w:br/>
        <w:t>Brandon Turner</w:t>
        <w:br/>
        <w:t>Mark Donohue</w:t>
        <w:br/>
        <w:t>Kevin McCabe</w:t>
        <w:br/>
        <w:t>Derek Abdine</w:t>
        <w:br/>
        <w:t>Randall Fallis</w:t>
        <w:br/>
        <w:t>Leon Johnson</w:t>
        <w:br/>
        <w:t>Emma Charney</w:t>
        <w:br/>
        <w:t>Chris Hartzell</w:t>
        <w:br/>
        <w:t>Eric Reiners</w:t>
        <w:br/>
        <w:t>Tim McAdam</w:t>
        <w:br/>
        <w:t>Mary Oftring</w:t>
        <w:br/>
        <w:t>Daniel Eisenberg</w:t>
        <w:br/>
        <w:t>Patrick Noyes</w:t>
        <w:br/>
        <w:t>John Schimelpfenig</w:t>
        <w:br/>
        <w:t>Tim Kiely</w:t>
        <w:br/>
        <w:t>Chris Leggett</w:t>
        <w:br/>
        <w:t>Mont Pooley</w:t>
        <w:br/>
        <w:t>Jordan Rogers</w:t>
        <w:br/>
        <w:t>Kyle Flaherty</w:t>
        <w:br/>
        <w:t>Alexandra Williams</w:t>
        <w:br/>
        <w:t>Alex Page</w:t>
        <w:br/>
        <w:t>Rene Aguero</w:t>
        <w:br/>
        <w:t>Scott Phillips</w:t>
        <w:br/>
        <w:t>Kristina Reynolds</w:t>
        <w:br/>
        <w:t>Mark Driscoll</w:t>
        <w:br/>
        <w:t>Kym Venezia</w:t>
        <w:br/>
        <w:t>Maria Loughrey</w:t>
        <w:br/>
        <w:t>Eric Speciel</w:t>
        <w:br/>
        <w:t>Nasar Saddiq</w:t>
        <w:br/>
        <w:t>Darrin Anding</w:t>
        <w:br/>
        <w:t>Courtney Wynne</w:t>
        <w:br/>
        <w:t>Shane Young</w:t>
        <w:br/>
        <w:t>Mandy Darnell</w:t>
        <w:br/>
        <w:t>Jared Ballou</w:t>
        <w:br/>
        <w:t>Julie Jakubiec</w:t>
        <w:br/>
        <w:t>Evan Jacobs</w:t>
        <w:br/>
        <w:t>Rachel Adam</w:t>
        <w:br/>
        <w:t>Meredith Tufts</w:t>
        <w:br/>
        <w:t>Kevin Bresnahan</w:t>
        <w:br/>
        <w:t>Krista Johnstone</w:t>
        <w:br/>
        <w:t>Kara Gilbert</w:t>
        <w:br/>
        <w:t>Stephanie Sukennik</w:t>
        <w:br/>
        <w:t>Briana Hunt</w:t>
        <w:br/>
        <w:t>Teresa Copple</w:t>
        <w:br/>
        <w:t>Leah Giuliano</w:t>
        <w:br/>
        <w:t>Nehcole Felix</w:t>
        <w:br/>
        <w:t>Philip Lautman</w:t>
        <w:br/>
        <w:t>Kyle Jozefski</w:t>
        <w:br/>
        <w:t>Jon Mahoney</w:t>
        <w:br/>
        <w:t>Chris Littlebury</w:t>
        <w:br/>
        <w:t>Jeffrey Myers</w:t>
        <w:br/>
        <w:t>Trevor Parsons</w:t>
        <w:br/>
        <w:t>Katie Ledoux</w:t>
        <w:br/>
        <w:t>Tyler Allen</w:t>
        <w:br/>
        <w:t>Jon Hart</w:t>
        <w:br/>
        <w:t>Patrick Kiley</w:t>
        <w:br/>
        <w:t>Richard Moseley</w:t>
        <w:br/>
        <w:t>John Russo</w:t>
        <w:br/>
        <w:t>Sara Sousa</w:t>
        <w:br/>
        <w:t>Nate Crampton</w:t>
        <w:br/>
        <w:t>Chris Miethke</w:t>
        <w:br/>
        <w:t>Jason Bell</w:t>
        <w:br/>
        <w:t>Chris Mercurio</w:t>
        <w:br/>
        <w:t>Jeremy Freeman</w:t>
        <w:br/>
        <w:t>Harley Geiger</w:t>
        <w:br/>
        <w:t>Jen Ellis</w:t>
        <w:br/>
        <w:t>Jay Brewer</w:t>
        <w:br/>
        <w:t>John LoVerme</w:t>
        <w:br/>
        <w:t>Glen Jackman</w:t>
        <w:br/>
        <w:t>John Baker</w:t>
        <w:br/>
        <w:t>Becky Anzalone</w:t>
        <w:br/>
        <w:t>Helen Ackers</w:t>
        <w:br/>
        <w:t>Buck Watia</w:t>
        <w:br/>
        <w:t>Anitha Gopalan</w:t>
        <w:br/>
        <w:t>Michelle Sellke</w:t>
        <w:br/>
        <w:t>Brian Waller</w:t>
        <w:br/>
        <w:t>Michael Huffman</w:t>
        <w:br/>
        <w:t>Paachez Kolter</w:t>
        <w:br/>
        <w:t>Jason Crosby</w:t>
        <w:br/>
        <w:t>Magen Wu</w:t>
        <w:br/>
        <w:t>Maia Schierberl</w:t>
        <w:br/>
        <w:t>Jim Page</w:t>
        <w:br/>
        <w:t>Jonathan Wollman</w:t>
        <w:br/>
        <w:t>Arian Massoudi</w:t>
        <w:br/>
        <w:t>Leander Angst</w:t>
        <w:br/>
        <w:t>Ingrid Ertsaas</w:t>
        <w:br/>
        <w:t>Simon Breakstone</w:t>
        <w:br/>
        <w:t>Jane Man</w:t>
        <w:br/>
        <w:t>Jeffrey Harrelson</w:t>
        <w:br/>
        <w:t>Nicholas J. Percoco</w:t>
        <w:br/>
        <w:t>Ryan Gregory</w:t>
        <w:br/>
        <w:t>Lacey Lemanski</w:t>
        <w:br/>
        <w:t>Lindsey Flynn</w:t>
        <w:br/>
        <w:t>Amy Caldwell</w:t>
        <w:br/>
        <w:t>Shane Smith</w:t>
        <w:br/>
        <w:t>Chris Castaldo</w:t>
        <w:br/>
        <w:t>Chris Wallace</w:t>
        <w:br/>
        <w:t>Benjamin Becherer</w:t>
        <w:br/>
        <w:t>EJ Ciramella</w:t>
        <w:br/>
        <w:t>Kirk Hayes</w:t>
        <w:br/>
        <w:t>Derek Heintz</w:t>
        <w:br/>
        <w:t>Aniket Menon</w:t>
        <w:br/>
        <w:t>Martin Orozco</w:t>
        <w:br/>
        <w:t>Maggie Sanchez</w:t>
        <w:br/>
        <w:t>Lisa Cefalo</w:t>
        <w:br/>
        <w:t>Tom McAvoy</w:t>
        <w:br/>
        <w:t>Mike Byron</w:t>
        <w:br/>
        <w:t>Sean Brennan</w:t>
        <w:br/>
        <w:t>Wim Remes</w:t>
        <w:br/>
        <w:t>Ray Mooney</w:t>
        <w:br/>
        <w:t>Trey Ford</w:t>
        <w:br/>
        <w:t>Kyle Campbell</w:t>
        <w:br/>
        <w:t>Kerry Deans</w:t>
        <w:br/>
        <w:t>Cameron Sewall</w:t>
        <w:br/>
        <w:t>Mike Tuchen</w:t>
        <w:br/>
        <w:t>Kathryn Falco</w:t>
        <w:br/>
        <w:t>Jill Guardia</w:t>
        <w:br/>
        <w:t>Spencer Engleson</w:t>
        <w:br/>
        <w:t>Sean Fitzgerald</w:t>
        <w:br/>
        <w:t>Jay Leader</w:t>
        <w:br/>
        <w:t>Sue Fontes</w:t>
        <w:br/>
        <w:t>Michael Burstein</w:t>
        <w:br/>
        <w:t>Catherine McNally</w:t>
        <w:br/>
        <w:t>Guang Wei Koh</w:t>
        <w:br/>
        <w:t>Patrick Cleary</w:t>
        <w:br/>
        <w:t>Victoria Franco</w:t>
        <w:br/>
        <w:t>Martin Nielsen</w:t>
        <w:br/>
        <w:t>Deral Heiland</w:t>
        <w:br/>
        <w:t>Sanam Razzaghi Feldman</w:t>
        <w:br/>
        <w:t>Joseph Busch</w:t>
        <w:br/>
        <w:t>James Gray</w:t>
        <w:br/>
        <w:t>James Nielsen</w:t>
        <w:br/>
        <w:t>Brendan Quinn</w:t>
        <w:br/>
        <w:t>Noelle Brackett</w:t>
        <w:br/>
        <w:t>Nathan Palanov</w:t>
        <w:br/>
        <w:t>Pamela Card</w:t>
        <w:br/>
        <w:t>Brandon Klassen</w:t>
        <w:br/>
        <w:t>Christopher Blanchard</w:t>
        <w:br/>
        <w:t>Conor Dunne</w:t>
        <w:br/>
        <w:t>Cristo Aguayo</w:t>
        <w:br/>
        <w:t>Kathleen Kanders</w:t>
        <w:br/>
        <w:t>Natalia Flano</w:t>
        <w:br/>
        <w:t>Jay Whoriskey</w:t>
        <w:br/>
        <w:t>Keith Cox</w:t>
        <w:br/>
        <w:t>Nicholas Lombardini</w:t>
        <w:br/>
        <w:t>Dennis Nahas</w:t>
        <w:br/>
        <w:t>Sean Kelly</w:t>
        <w:br/>
        <w:t>Ross Barrett</w:t>
        <w:br/>
        <w:t>Scott Hubener</w:t>
        <w:br/>
        <w:t>Cody Florek</w:t>
        <w:br/>
        <w:t>Kat Marsh</w:t>
        <w:br/>
        <w:t>Dan Yates</w:t>
        <w:br/>
        <w:t>Kelsey Hughes</w:t>
        <w:br/>
        <w:t>Garrett Kelly</w:t>
        <w:br/>
        <w:t>Eva Keyes</w:t>
        <w:br/>
        <w:t>Patrick Long</w:t>
        <w:br/>
        <w:t>Naeem Taj</w:t>
        <w:br/>
        <w:t>Michelle Gauthier</w:t>
        <w:br/>
        <w:t>Matthew Turner</w:t>
        <w:br/>
        <w:t>Jim Majka</w:t>
        <w:br/>
        <w:t>Amara Oleson-Richards</w:t>
        <w:br/>
        <w:t>Matthew Daniel</w:t>
        <w:br/>
        <w:t>Joseph Scurio</w:t>
        <w:br/>
        <w:t>Ed Nathanson</w:t>
        <w:br/>
        <w:t>Thomas Otte</w:t>
        <w:br/>
        <w:t>Christopher Welch</w:t>
        <w:br/>
        <w:t>Tara Griesbach</w:t>
        <w:br/>
        <w:t>Nick Arney</w:t>
        <w:br/>
        <w:t>Yogesh Kulkarni</w:t>
        <w:br/>
        <w:t>Christopher Crane</w:t>
        <w:br/>
        <w:t>Byron Shaw</w:t>
        <w:br/>
        <w:t>Daniel Hiller</w:t>
        <w:br/>
        <w:t>Jeff Hirsh</w:t>
        <w:br/>
        <w:t>Jack Donovan</w:t>
        <w:br/>
        <w:t>Austin Lane</w:t>
        <w:br/>
        <w:t>Graham Hyman</w:t>
        <w:br/>
        <w:t>Sam Huckins</w:t>
        <w:br/>
        <w:t>Nathan Sevier</w:t>
        <w:br/>
        <w:t>Danielle Vinciguerra</w:t>
        <w:br/>
        <w:t>Patrick Kiley</w:t>
        <w:br/>
        <w:t>Zachary Morgan</w:t>
        <w:br/>
        <w:t>Adam Compton</w:t>
        <w:br/>
        <w:t>Or Ashkenazi</w:t>
        <w:br/>
        <w:t>Tom Sellers</w:t>
        <w:br/>
        <w:t>James Lee</w:t>
        <w:br/>
        <w:t>Gregory Collins</w:t>
        <w:br/>
        <w:t>Adam Opiela</w:t>
        <w:br/>
        <w:t>David Button</w:t>
        <w:br/>
        <w:t>Justin Houk</w:t>
        <w:br/>
        <w:t>Shadi Abazari</w:t>
        <w:br/>
        <w:t>Stephanie Nash</w:t>
        <w:br/>
        <w:t>Alvin Menon</w:t>
        <w:br/>
        <w:t>Amy Ngoon</w:t>
        <w:br/>
        <w:t>Harrison Flynn</w:t>
        <w:br/>
        <w:t>Ashley Seiler</w:t>
        <w:br/>
        <w:t>Kevin Kapust</w:t>
        <w:br/>
        <w:t>Jessica Maurice</w:t>
        <w:br/>
        <w:t>Oscar Williams</w:t>
        <w:br/>
        <w:t>Giovanni Thermot</w:t>
        <w:br/>
        <w:t>Meghan Troisi</w:t>
        <w:br/>
        <w:t>Michael Lai</w:t>
        <w:br/>
        <w:t>Lynette Tan</w:t>
        <w:br/>
        <w:t>Ben Horgen</w:t>
        <w:br/>
        <w:t>Wyatt Walker</w:t>
        <w:br/>
        <w:t>Nicholas Davis</w:t>
        <w:br/>
        <w:t>Amy Macomber</w:t>
        <w:br/>
        <w:t>Cristina Jacobs</w:t>
        <w:br/>
        <w:t>Bill Powers</w:t>
        <w:br/>
        <w:t>Olivier Biscaldi</w:t>
        <w:br/>
        <w:t>Tommy Barth</w:t>
        <w:br/>
        <w:t>Caroline Buggy</w:t>
        <w:br/>
        <w:t>Christian Lemaire</w:t>
        <w:br/>
        <w:t>Jason James</w:t>
        <w:br/>
        <w:t>Brady Small</w:t>
        <w:br/>
        <w:t>Trever McKee</w:t>
        <w:br/>
        <w:t>Federico Vailati</w:t>
        <w:br/>
        <w:t>Matthew Kelly</w:t>
        <w:br/>
        <w:t>Stephene Lea Bloom</w:t>
        <w:br/>
        <w:t>Alexandra Panagakos</w:t>
        <w:br/>
        <w:t>Yoon Park</w:t>
        <w:br/>
        <w:t>Tim Monaco</w:t>
        <w:br/>
        <w:t>Trevor N Richardson</w:t>
        <w:br/>
        <w:t>Alex Yergey</w:t>
        <w:br/>
        <w:t>Lauren R. Walker</w:t>
        <w:br/>
        <w:t>Bernard J. Beirne</w:t>
        <w:br/>
        <w:t>Jennifer Noonis</w:t>
        <w:br/>
        <w:t>Don Morash</w:t>
        <w:br/>
        <w:t>Grace Arsenault</w:t>
        <w:br/>
        <w:t>Daniel Lee</w:t>
        <w:br/>
        <w:t>Laura McCleney</w:t>
        <w:br/>
        <w:t>Saravanan Selvaraj</w:t>
        <w:br/>
        <w:t>Gosia Czerwonka</w:t>
        <w:br/>
        <w:t>Michelle Chen</w:t>
        <w:br/>
        <w:t>Rachel Chapman</w:t>
        <w:br/>
        <w:t>Steven Dangoia</w:t>
        <w:br/>
        <w:t>Grace Lee</w:t>
        <w:br/>
        <w:t>Gerald Blancett</w:t>
        <w:br/>
        <w:t>Terese Fiore</w:t>
        <w:br/>
        <w:t>Matthieu Rider</w:t>
        <w:br/>
        <w:t>Belkacem Abdessemed</w:t>
        <w:br/>
        <w:t>Saurabh Dutta</w:t>
        <w:br/>
        <w:t>Danny Chan</w:t>
        <w:br/>
        <w:t>Joel Cardella</w:t>
        <w:br/>
        <w:t>Hannah Houley</w:t>
        <w:br/>
        <w:t>Rachel Round</w:t>
        <w:br/>
        <w:t>Nicole Catalano</w:t>
        <w:br/>
        <w:t>Sebastian Steber</w:t>
        <w:br/>
        <w:t>Luke Meleney</w:t>
        <w:br/>
        <w:t>David Bosquet</w:t>
        <w:br/>
        <w:t>Caleb Duvoisin</w:t>
        <w:br/>
        <w:t>Alex Allen</w:t>
        <w:br/>
        <w:t>Marc Concannon</w:t>
        <w:br/>
        <w:t>Courtney Sanchez</w:t>
        <w:br/>
        <w:t>Rhys Vincent</w:t>
        <w:br/>
        <w:t>Lindsay Martin</w:t>
        <w:br/>
        <w:t>Cindy Jones</w:t>
        <w:br/>
        <w:t>Robin Long</w:t>
        <w:br/>
        <w:t>Mark Pena</w:t>
        <w:br/>
        <w:t>Mitesh Lad</w:t>
        <w:br/>
        <w:t>Marjorie Budzynski</w:t>
        <w:br/>
        <w:t>Jimmy Vo</w:t>
        <w:br/>
        <w:t>Joseph Yeung</w:t>
        <w:br/>
        <w:t>Yan Kestler</w:t>
        <w:br/>
        <w:t>Bob Pekowsky</w:t>
        <w:br/>
        <w:t>Justin Prince</w:t>
        <w:br/>
        <w:t>Jason Pitzen</w:t>
        <w:br/>
        <w:t>Gavin Schneider</w:t>
        <w:br/>
        <w:t>Patrick Haley</w:t>
        <w:br/>
        <w:t>Kirsten Harris</w:t>
        <w:br/>
        <w:t>Daniel Stein</w:t>
        <w:br/>
        <w:t>Cody Wood</w:t>
        <w:br/>
        <w:t>Naveen Bibinagar</w:t>
        <w:br/>
        <w:t>Michael Sayer</w:t>
        <w:br/>
        <w:t>Craig Smith</w:t>
        <w:br/>
        <w:t>Warren Shane</w:t>
        <w:br/>
        <w:t>Leonardo Varela</w:t>
        <w:br/>
        <w:t>Troy Lamagna</w:t>
        <w:br/>
        <w:t>Mark Reedy</w:t>
        <w:br/>
        <w:t>Andrew Early</w:t>
        <w:br/>
        <w:t>Samantha Fontaine</w:t>
        <w:br/>
        <w:t>Liliana Herrera</w:t>
        <w:br/>
        <w:t>Jeffrey Martin</w:t>
        <w:br/>
        <w:t>Connor McNamara</w:t>
        <w:br/>
        <w:t>Erik Castellanos</w:t>
        <w:br/>
        <w:t>Brian Pavicic</w:t>
        <w:br/>
        <w:t>Angelica Medeiros</w:t>
        <w:br/>
        <w:t>David Maloney</w:t>
        <w:br/>
        <w:t>Harold James</w:t>
        <w:br/>
        <w:t>Alexa Rahming</w:t>
        <w:br/>
        <w:t>Cynthia Coull</w:t>
        <w:br/>
        <w:t>Christie Gianetti</w:t>
        <w:br/>
        <w:t>Jason Thompson</w:t>
        <w:br/>
        <w:t>Zachary Lahey</w:t>
        <w:br/>
        <w:t>Albert Lam</w:t>
        <w:br/>
        <w:t>Peter Martin</w:t>
        <w:br/>
        <w:t>David Muller</w:t>
        <w:br/>
        <w:t>Nina Russell</w:t>
        <w:br/>
        <w:t>Matthew Cavaco</w:t>
        <w:br/>
        <w:t>Peer Aagaard</w:t>
        <w:br/>
        <w:t>William Maxwell Doherty</w:t>
        <w:br/>
        <w:t>Derek Kolakowski</w:t>
        <w:br/>
        <w:t>Wei Chen</w:t>
        <w:br/>
        <w:t>John Bosch</w:t>
        <w:br/>
        <w:t>Jeffrey Shui</w:t>
        <w:br/>
        <w:t>Luke Worlock</w:t>
        <w:br/>
        <w:t>Ryan Dunlevy</w:t>
        <w:br/>
        <w:t>James Gillespie</w:t>
        <w:br/>
        <w:t>Jill Button</w:t>
        <w:br/>
        <w:t>Sangeetha Lingam</w:t>
        <w:br/>
        <w:t>Daniel Oresman</w:t>
        <w:br/>
        <w:t>Anna Chang</w:t>
        <w:br/>
        <w:t>Carl Song</w:t>
        <w:br/>
        <w:t>Kate Storro</w:t>
        <w:br/>
        <w:t>Tim Seamans</w:t>
        <w:br/>
        <w:t>John ENG</w:t>
        <w:br/>
        <w:t>Joe Everson</w:t>
        <w:br/>
        <w:t>Andre Guerlain</w:t>
        <w:br/>
        <w:t>Anthony Boissaye</w:t>
        <w:br/>
        <w:t>Alexandria Bresnahan</w:t>
        <w:br/>
        <w:t>Kirtana Banskota</w:t>
        <w:br/>
        <w:t>Landon Dalke</w:t>
        <w:br/>
        <w:t>Zara Henderson</w:t>
        <w:br/>
        <w:t>Michael Tarsha</w:t>
        <w:br/>
        <w:t>Dirk Sigurdson</w:t>
        <w:br/>
        <w:t>Tyler Buck</w:t>
        <w:br/>
        <w:t>Lily Guo</w:t>
        <w:br/>
        <w:t>Nic Sapera</w:t>
        <w:br/>
        <w:t>Tom Rogers</w:t>
        <w:br/>
        <w:t>Khyati Shrivastava</w:t>
        <w:br/>
        <w:t>Bobby Bradbury</w:t>
        <w:br/>
        <w:t>Melissa Robichaud</w:t>
        <w:br/>
        <w:t>Leah Boucher</w:t>
        <w:br/>
        <w:t>Gerardo Perez</w:t>
        <w:br/>
        <w:t>Samuel Diters</w:t>
        <w:br/>
        <w:t>Eray Yilmaz</w:t>
        <w:br/>
        <w:t>Jeremiah Dewey</w:t>
        <w:br/>
        <w:t>Evan Rabin</w:t>
        <w:br/>
        <w:t>Sydney Galletly</w:t>
        <w:br/>
        <w:t>Avi Saada</w:t>
        <w:br/>
        <w:t>Bryan Call</w:t>
        <w:br/>
        <w:t>Kent Wilson</w:t>
        <w:br/>
        <w:t>Ben Dodd</w:t>
        <w:br/>
        <w:t>Caleb Saunders</w:t>
        <w:br/>
        <w:t>Aaron Geller</w:t>
        <w:br/>
        <w:t>Karolina Podoba</w:t>
        <w:br/>
        <w:t>azdine metnaoui</w:t>
        <w:br/>
        <w:t>Michael Carroll</w:t>
        <w:br/>
        <w:t>Arjun Viswanathan</w:t>
        <w:br/>
        <w:t>David Picotte</w:t>
        <w:br/>
        <w:t>Antonio Bologna</w:t>
        <w:br/>
        <w:t>Michael Derrer</w:t>
        <w:br/>
        <w:t>Zack Hatfield</w:t>
        <w:br/>
        <w:t>Ben Glass</w:t>
        <w:br/>
        <w:t>Joe Barto</w:t>
        <w:br/>
        <w:t>Austin Lee</w:t>
        <w:br/>
        <w:t>Bill Sharar</w:t>
        <w:br/>
        <w:t>Mary Martin</w:t>
        <w:br/>
        <w:t>Gary Crowley</w:t>
        <w:br/>
        <w:t>Annie Hathaway</w:t>
        <w:br/>
        <w:t>Jeffrey Nicksa</w:t>
        <w:br/>
        <w:t>Daryl Ko</w:t>
        <w:br/>
        <w:t>Brent Cook</w:t>
        <w:br/>
        <w:t>Nate Sanders</w:t>
        <w:br/>
        <w:t>Troy Newcomb</w:t>
        <w:br/>
        <w:t>Amanda Fountain</w:t>
        <w:br/>
        <w:t>Luke Seymour</w:t>
        <w:br/>
        <w:t>Rob DeGrandis</w:t>
        <w:br/>
        <w:t>Keith Marburger</w:t>
        <w:br/>
        <w:t>David Munoz</w:t>
        <w:br/>
        <w:t>Neill Craib</w:t>
        <w:br/>
        <w:t>Michael Welsh</w:t>
        <w:br/>
        <w:t>Ian Weaver</w:t>
        <w:br/>
        <w:t>Hoyoung Eric Chin</w:t>
        <w:br/>
        <w:t>Dana Sadgat</w:t>
        <w:br/>
        <w:t>Gauthaman Ravindran</w:t>
        <w:br/>
        <w:t>Brittney Leibert</w:t>
        <w:br/>
        <w:t>David Green</w:t>
        <w:br/>
        <w:t>Angus Matthew Gray</w:t>
        <w:br/>
        <w:t>Andrew Won</w:t>
        <w:br/>
        <w:t>May Leong</w:t>
        <w:br/>
        <w:t>Brendan Cahill</w:t>
        <w:br/>
        <w:t>Lindsay Dignan</w:t>
        <w:br/>
        <w:t>Patricio de Matos</w:t>
        <w:br/>
        <w:t>Jens Steuerwald</w:t>
        <w:br/>
        <w:t>Dondi Simon</w:t>
        <w:br/>
        <w:t>Rajan Parthasarathy</w:t>
        <w:br/>
        <w:t>Robert Attree</w:t>
        <w:br/>
        <w:t>Patrick Tuminaro</w:t>
        <w:br/>
        <w:t>Joseph Tegg</w:t>
        <w:br/>
        <w:t>Paul Fishley</w:t>
        <w:br/>
        <w:t>Ryan Murray</w:t>
        <w:br/>
        <w:t>Alexander Hardy</w:t>
        <w:br/>
        <w:t>Tom Hart</w:t>
        <w:br/>
      </w:r>
    </w:p>
    <w:p>
      <w:r>
        <w:br w:type="page"/>
      </w:r>
    </w:p>
    <w:p>
      <w:pPr>
        <w:pStyle w:val="Heading3"/>
      </w:pPr>
      <w:r>
        <w:rPr>
          <w:rFonts w:ascii="Arial" w:hAnsi="Arial"/>
          <w:color w:val="E95823"/>
        </w:rPr>
        <w:t>Website Scraping Results for rapid7.com</w:t>
      </w:r>
    </w:p>
    <w:p>
      <w:r>
        <w:rPr>
          <w:rFonts w:ascii="Arial" w:hAnsi="Arial"/>
          <w:sz w:val="20"/>
        </w:rPr>
      </w:r>
      <w:r>
        <w:rPr>
          <w:rFonts w:ascii="Arial" w:hAnsi="Arial"/>
          <w:sz w:val="20"/>
        </w:rPr>
      </w:r>
    </w:p>
    <w:p>
      <w:r>
        <w:br w:type="page"/>
      </w:r>
    </w:p>
    <w:p>
      <w:pPr>
        <w:pStyle w:val="Heading3"/>
      </w:pPr>
      <w:r>
        <w:rPr>
          <w:rFonts w:ascii="Arial" w:hAnsi="Arial"/>
          <w:color w:val="E95823"/>
        </w:rPr>
        <w:t>Shodan Results for: rapid7.com</w:t>
      </w:r>
    </w:p>
    <w:p>
      <w:r>
        <w:rPr>
          <w:rFonts w:ascii="Arial" w:hAnsi="Arial"/>
          <w:sz w:val="20"/>
        </w:rPr>
        <w:t>185.114.140.160</w:t>
        <w:br/>
        <w:t>ISP:Begun Inga</w:t>
        <w:br/>
        <w:t>Last seen:2017-03-31T18:03:00.415604</w:t>
        <w:br/>
        <w:t>HTTP/1.1 200 OK</w:t>
        <w:br/>
        <w:br/>
        <w:t>Date: Fri, 31 Mar 2017 18:02:54 GMT</w:t>
        <w:br/>
        <w:br/>
        <w:t>Server: Apache</w:t>
        <w:br/>
        <w:br/>
        <w:t>X-Powered-By: PHP/5.3.4</w:t>
        <w:br/>
        <w:br/>
        <w:t>Content-Length: 4754</w:t>
        <w:br/>
        <w:br/>
        <w:t>Content-Type: text/html</w:t>
      </w:r>
      <w:r>
        <w:rPr>
          <w:rFonts w:ascii="Arial" w:hAnsi="Arial"/>
          <w:sz w:val="20"/>
        </w:rPr>
        <w:t>185.122.166.243</w:t>
        <w:br/>
        <w:t>ISP:Minkin Lital Hagit</w:t>
        <w:br/>
        <w:t>Last seen:2017-03-31T17:55:55.830264</w:t>
        <w:br/>
        <w:t>HTTP/1.1 200 OK</w:t>
        <w:br/>
        <w:br/>
        <w:t>Date: Fri, 31 Mar 2017 17:55:52 GMT</w:t>
        <w:br/>
        <w:br/>
        <w:t>Server: Apache</w:t>
        <w:br/>
        <w:br/>
        <w:t>X-Powered-By: PHP/5.3.4</w:t>
        <w:br/>
        <w:br/>
        <w:t>Content-Length: 4754</w:t>
        <w:br/>
        <w:br/>
        <w:t>Content-Type: text/html</w:t>
      </w:r>
      <w:r>
        <w:rPr>
          <w:rFonts w:ascii="Arial" w:hAnsi="Arial"/>
          <w:sz w:val="20"/>
        </w:rPr>
        <w:t>185.114.140.111</w:t>
        <w:br/>
        <w:t>ISP:Begun Inga</w:t>
        <w:br/>
        <w:t>Last seen:2017-03-31T17:39:26.043726</w:t>
        <w:br/>
        <w:t>HTTP/1.1 200 OK</w:t>
        <w:br/>
        <w:br/>
        <w:t>Date: Fri, 31 Mar 2017 17:39:19 GMT</w:t>
        <w:br/>
        <w:br/>
        <w:t>Server: Apache</w:t>
        <w:br/>
        <w:br/>
        <w:t>X-Powered-By: PHP/5.3.4</w:t>
        <w:br/>
        <w:br/>
        <w:t>Content-Length: 4754</w:t>
        <w:br/>
        <w:br/>
        <w:t>Content-Type: text/html</w:t>
      </w:r>
      <w:r>
        <w:rPr>
          <w:rFonts w:ascii="Arial" w:hAnsi="Arial"/>
          <w:sz w:val="20"/>
        </w:rPr>
        <w:t>185.122.167.33</w:t>
        <w:br/>
        <w:t>ISP:Minkin Lital Hagit</w:t>
        <w:br/>
        <w:t>Last seen:2017-03-31T17:27:02.147735</w:t>
        <w:br/>
        <w:t>HTTP/1.1 200 OK</w:t>
        <w:br/>
        <w:br/>
        <w:t>Date: Fri, 31 Mar 2017 17:26:58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185.122.167.185</w:t>
        <w:br/>
        <w:t>ISP:Minkin Lital Hagit</w:t>
        <w:br/>
        <w:t>Last seen:2017-03-31T17:23:39.913180</w:t>
        <w:br/>
        <w:t>HTTP/1.1 200 OK</w:t>
        <w:br/>
        <w:br/>
        <w:t>Date: Fri, 31 Mar 2017 17:23:36 GMT</w:t>
        <w:br/>
        <w:br/>
        <w:t>Server: Apache</w:t>
        <w:br/>
        <w:br/>
        <w:t>X-Powered-By: PHP/5.3.4</w:t>
        <w:br/>
        <w:br/>
        <w:t>Content-Length: 4754</w:t>
        <w:br/>
        <w:br/>
        <w:t>Content-Type: text/html</w:t>
      </w:r>
      <w:r>
        <w:rPr>
          <w:rFonts w:ascii="Arial" w:hAnsi="Arial"/>
          <w:sz w:val="20"/>
        </w:rPr>
        <w:t>185.122.166.136</w:t>
        <w:br/>
        <w:t>ISP:Minkin Lital Hagit</w:t>
        <w:br/>
        <w:t>Last seen:2017-03-31T16:29:25.103077</w:t>
        <w:br/>
        <w:t>HTTP/1.1 200 OK</w:t>
        <w:br/>
        <w:br/>
        <w:t>Date: Fri, 31 Mar 2017 16:29:22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185.122.166.235</w:t>
        <w:br/>
        <w:t>ISP:Minkin Lital Hagit</w:t>
        <w:br/>
        <w:t>Last seen:2017-03-31T16:17:28.250827</w:t>
        <w:br/>
        <w:t>HTTP/1.1 200 OK</w:t>
        <w:br/>
        <w:br/>
        <w:t>Date: Fri, 31 Mar 2017 16:17:25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185.122.166.187</w:t>
        <w:br/>
        <w:t>ISP:Minkin Lital Hagit</w:t>
        <w:br/>
        <w:t>Last seen:2017-03-31T16:03:52.919737</w:t>
        <w:br/>
        <w:t>HTTP/1.1 200 OK</w:t>
        <w:br/>
        <w:br/>
        <w:t>Date: Fri, 31 Mar 2017 16:03:48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185.122.166.236</w:t>
        <w:br/>
        <w:t>ISP:Minkin Lital Hagit</w:t>
        <w:br/>
        <w:t>Last seen:2017-03-31T15:51:19.960287</w:t>
        <w:br/>
        <w:t>HTTP/1.1 200 OK</w:t>
        <w:br/>
        <w:br/>
        <w:t>Date: Fri, 31 Mar 2017 15:51:18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185.114.140.103</w:t>
        <w:br/>
        <w:t>ISP:Begun Inga</w:t>
        <w:br/>
        <w:t>Last seen:2017-03-31T15:31:02.544736</w:t>
        <w:br/>
        <w:t>HTTP/1.1 200 OK</w:t>
        <w:br/>
        <w:br/>
        <w:t>Date: Fri, 31 Mar 2017 15:30:59 GMT</w:t>
        <w:br/>
        <w:br/>
        <w:t>Server: Apache</w:t>
        <w:br/>
        <w:br/>
        <w:t>X-Powered-By: PHP/5.3.4</w:t>
        <w:br/>
        <w:br/>
        <w:t>Content-Length: 4754</w:t>
        <w:br/>
        <w:br/>
        <w:t>Content-Type: text/html</w:t>
      </w:r>
      <w:r>
        <w:rPr>
          <w:rFonts w:ascii="Arial" w:hAnsi="Arial"/>
          <w:sz w:val="20"/>
        </w:rPr>
        <w:t>185.114.140.212</w:t>
        <w:br/>
        <w:t>ISP:Begun Inga</w:t>
        <w:br/>
        <w:t>Last seen:2017-03-31T15:30:47.789113</w:t>
        <w:br/>
        <w:t>HTTP/1.1 200 OK</w:t>
        <w:br/>
        <w:br/>
        <w:t>Date: Fri, 31 Mar 2017 15:30:44 GMT</w:t>
        <w:br/>
        <w:br/>
        <w:t>Server: Apache</w:t>
        <w:br/>
        <w:br/>
        <w:t>X-Powered-By: PHP/5.3.4</w:t>
        <w:br/>
        <w:br/>
        <w:t>Content-Length: 4754</w:t>
        <w:br/>
        <w:br/>
        <w:t>Content-Type: text/html</w:t>
      </w:r>
      <w:r>
        <w:rPr>
          <w:rFonts w:ascii="Arial" w:hAnsi="Arial"/>
          <w:sz w:val="20"/>
        </w:rPr>
        <w:t>188.165.218.153</w:t>
        <w:br/>
        <w:t>ISP:OVH SAS</w:t>
        <w:br/>
        <w:t>Last seen:2017-03-31T14:35:11.479219</w:t>
        <w:br/>
        <w:t>DHT Nodes</w:t>
        <w:br/>
        <w:t>63.150.228.144</w:t>
        <w:tab/>
        <w:t>16190</w:t>
        <w:br/>
        <w:t>230.24.233.190</w:t>
        <w:tab/>
        <w:t>19119</w:t>
        <w:br/>
        <w:t>238.37.165.34</w:t>
        <w:tab/>
        <w:t>32196</w:t>
        <w:br/>
        <w:t>17.133.188.166</w:t>
        <w:tab/>
        <w:t>16889</w:t>
        <w:br/>
        <w:t>200.213.63.205</w:t>
        <w:tab/>
        <w:t>55346</w:t>
        <w:br/>
        <w:t>254.244.24.221</w:t>
        <w:tab/>
        <w:t>25170</w:t>
        <w:br/>
        <w:t>1.186.53.143</w:t>
        <w:tab/>
        <w:t>21145</w:t>
        <w:br/>
        <w:t>37.150.53.206</w:t>
        <w:tab/>
        <w:t>47381</w:t>
        <w:br/>
        <w:t>216.185.216.128</w:t>
        <w:tab/>
        <w:t>20288</w:t>
        <w:br/>
        <w:t>13.27.30.219</w:t>
        <w:tab/>
        <w:t>842</w:t>
        <w:br/>
        <w:t>27.40.37.248</w:t>
        <w:tab/>
        <w:t>28849</w:t>
        <w:br/>
        <w:t>247.162.62.147</w:t>
        <w:tab/>
        <w:t>9053</w:t>
        <w:br/>
        <w:t>195.154.181.225</w:t>
        <w:tab/>
        <w:t>46493</w:t>
        <w:br/>
        <w:t>79.66.38.200</w:t>
        <w:tab/>
        <w:t>5292</w:t>
        <w:br/>
        <w:t>51.26.41.105</w:t>
        <w:tab/>
        <w:t>13203</w:t>
        <w:br/>
        <w:t>38.177.247.162</w:t>
        <w:tab/>
        <w:t>15656</w:t>
        <w:br/>
        <w:t>19.204.195.154</w:t>
        <w:tab/>
        <w:t>44211</w:t>
        <w:br/>
        <w:t>99.62.79.68</w:t>
        <w:tab/>
        <w:t>16295</w:t>
        <w:br/>
        <w:t>30.52.42.71</w:t>
        <w:tab/>
        <w:t>14679</w:t>
        <w:br/>
        <w:t>12.158.246.177</w:t>
        <w:tab/>
        <w:t>63394</w:t>
        <w:br/>
        <w:t>29.161.46.149</w:t>
        <w:tab/>
        <w:t>50074</w:t>
        <w:br/>
        <w:t>181.225.100.65</w:t>
        <w:tab/>
        <w:t>23952</w:t>
        <w:br/>
        <w:t>8.55.28.2</w:t>
        <w:tab/>
        <w:t>6220</w:t>
        <w:br/>
        <w:t>34.38.50.132</w:t>
        <w:tab/>
        <w:t>32433</w:t>
        <w:br/>
        <w:t>247.162.14.202</w:t>
        <w:tab/>
        <w:t>10876</w:t>
        <w:br/>
        <w:t>195.154.179.2</w:t>
        <w:tab/>
        <w:t>49524</w:t>
        <w:br/>
        <w:t>93.146.42.29</w:t>
        <w:tab/>
        <w:t>7595</w:t>
        <w:br/>
        <w:t>5.61.63.245</w:t>
        <w:tab/>
        <w:t>418</w:t>
        <w:br/>
        <w:t>205.177.247.162</w:t>
        <w:tab/>
        <w:t>487</w:t>
        <w:br/>
        <w:t>0.212.13.68</w:t>
        <w:tab/>
        <w:t>26001</w:t>
        <w:br/>
        <w:t>123.69.79.70</w:t>
        <w:tab/>
        <w:t>3015</w:t>
        <w:br/>
        <w:t>31.218.58.173</w:t>
        <w:tab/>
        <w:t>13509</w:t>
        <w:br/>
        <w:t>26.109.142.177</w:t>
        <w:tab/>
        <w:t>63394</w:t>
        <w:br/>
        <w:t>47.43.11.13</w:t>
        <w:tab/>
        <w:t>13542</w:t>
      </w:r>
      <w:r>
        <w:rPr>
          <w:rFonts w:ascii="Arial" w:hAnsi="Arial"/>
          <w:sz w:val="20"/>
        </w:rPr>
        <w:t>185.122.167.80</w:t>
        <w:br/>
        <w:t>ISP:Minkin Lital Hagit</w:t>
        <w:br/>
        <w:t>Last seen:2017-03-31T14:33:23.976355</w:t>
        <w:br/>
        <w:t>HTTP/1.1 200 OK</w:t>
        <w:br/>
        <w:br/>
        <w:t>Date: Fri, 31 Mar 2017 14:33:21 GMT</w:t>
        <w:br/>
        <w:br/>
        <w:t>Server: Apache</w:t>
        <w:br/>
        <w:br/>
        <w:t>X-Powered-By: PHP/5.3.4</w:t>
        <w:br/>
        <w:br/>
        <w:t>Content-Length: 4754</w:t>
        <w:br/>
        <w:br/>
        <w:t>Content-Type: text/html</w:t>
      </w:r>
      <w:r>
        <w:rPr>
          <w:rFonts w:ascii="Arial" w:hAnsi="Arial"/>
          <w:sz w:val="20"/>
        </w:rPr>
        <w:t>185.122.166.42</w:t>
        <w:br/>
        <w:t>ISP:Minkin Lital Hagit</w:t>
        <w:br/>
        <w:t>Last seen:2017-03-31T14:23:02.904542</w:t>
        <w:br/>
        <w:t>HTTP/1.1 200 OK</w:t>
        <w:br/>
        <w:br/>
        <w:t>Date: Fri, 31 Mar 2017 14:23:01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185.114.140.15</w:t>
        <w:br/>
        <w:t>ISP:Begun Inga</w:t>
        <w:br/>
        <w:t>Last seen:2017-03-31T14:06:43.595415</w:t>
        <w:br/>
        <w:t>HTTP/1.1 200 OK</w:t>
        <w:br/>
        <w:br/>
        <w:t>Date: Fri, 31 Mar 2017 14:06:36 GMT</w:t>
        <w:br/>
        <w:br/>
        <w:t>Server: Apache</w:t>
        <w:br/>
        <w:br/>
        <w:t>X-Powered-By: PHP/5.3.4</w:t>
        <w:br/>
        <w:br/>
        <w:t>Content-Length: 4754</w:t>
        <w:br/>
        <w:br/>
        <w:t>Content-Type: text/html</w:t>
      </w:r>
      <w:r>
        <w:rPr>
          <w:rFonts w:ascii="Arial" w:hAnsi="Arial"/>
          <w:sz w:val="20"/>
        </w:rPr>
        <w:t>185.122.166.72</w:t>
        <w:br/>
        <w:t>ISP:Minkin Lital Hagit</w:t>
        <w:br/>
        <w:t>Last seen:2017-03-31T14:03:51.819609</w:t>
        <w:br/>
        <w:t>HTTP/1.1 200 OK</w:t>
        <w:br/>
        <w:br/>
        <w:t>Date: Fri, 31 Mar 2017 14:03:49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185.122.166.8</w:t>
        <w:br/>
        <w:t>ISP:Minkin Lital Hagit</w:t>
        <w:br/>
        <w:t>Last seen:2017-03-31T13:55:13.555993</w:t>
        <w:br/>
        <w:t>HTTP/1.1 200 OK</w:t>
        <w:br/>
        <w:br/>
        <w:t>Date: Fri, 31 Mar 2017 13:55:12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185.122.167.184</w:t>
        <w:br/>
        <w:t>ISP:Minkin Lital Hagit</w:t>
        <w:br/>
        <w:t>Last seen:2017-03-31T13:29:48.594692</w:t>
        <w:br/>
        <w:t>HTTP/1.1 200 OK</w:t>
        <w:br/>
        <w:br/>
        <w:t>Date: Fri, 31 Mar 2017 13:29:46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185.122.167.10</w:t>
        <w:br/>
        <w:t>ISP:Minkin Lital Hagit</w:t>
        <w:br/>
        <w:t>Last seen:2017-03-31T13:25:15.520097</w:t>
        <w:br/>
        <w:t>HTTP/1.1 200 OK</w:t>
        <w:br/>
        <w:br/>
        <w:t>Date: Fri, 31 Mar 2017 13:25:12 GMT</w:t>
        <w:br/>
        <w:br/>
        <w:t>Server: Apache</w:t>
        <w:br/>
        <w:br/>
        <w:t>X-Powered-By: PHP/5.3.4</w:t>
        <w:br/>
        <w:br/>
        <w:t>Content-Length: 4754</w:t>
        <w:br/>
        <w:br/>
        <w:t>Content-Type: text/html</w:t>
      </w:r>
      <w:r>
        <w:rPr>
          <w:rFonts w:ascii="Arial" w:hAnsi="Arial"/>
          <w:sz w:val="20"/>
        </w:rPr>
        <w:t>185.122.167.155</w:t>
        <w:br/>
        <w:t>ISP:Minkin Lital Hagit</w:t>
        <w:br/>
        <w:t>Last seen:2017-03-31T13:09:43.176511</w:t>
        <w:br/>
        <w:t>HTTP/1.1 200 OK</w:t>
        <w:br/>
        <w:br/>
        <w:t>Date: Fri, 31 Mar 2017 13:09:40 GMT</w:t>
        <w:br/>
        <w:br/>
        <w:t>Server: Apache</w:t>
        <w:br/>
        <w:br/>
        <w:t>X-Powered-By: PHP/5.3.4</w:t>
        <w:br/>
        <w:br/>
        <w:t>Content-Length: 4754</w:t>
        <w:br/>
        <w:br/>
        <w:t>Content-Type: text/html</w:t>
      </w:r>
      <w:r>
        <w:rPr>
          <w:rFonts w:ascii="Arial" w:hAnsi="Arial"/>
          <w:sz w:val="20"/>
        </w:rPr>
        <w:t>185.122.166.202</w:t>
        <w:br/>
        <w:t>ISP:Minkin Lital Hagit</w:t>
        <w:br/>
        <w:t>Last seen:2017-03-31T12:55:07.020844</w:t>
        <w:br/>
        <w:t>HTTP/1.1 200 OK</w:t>
        <w:br/>
        <w:br/>
        <w:t>Date: Fri, 31 Mar 2017 12:55:05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185.122.166.86</w:t>
        <w:br/>
        <w:t>ISP:Minkin Lital Hagit</w:t>
        <w:br/>
        <w:t>Last seen:2017-03-31T12:53:48.740067</w:t>
        <w:br/>
        <w:t>HTTP/1.1 200 OK</w:t>
        <w:br/>
        <w:br/>
        <w:t>Date: Fri, 31 Mar 2017 12:53:45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185.122.167.74</w:t>
        <w:br/>
        <w:t>ISP:Minkin Lital Hagit</w:t>
        <w:br/>
        <w:t>Last seen:2017-03-31T12:52:57.126877</w:t>
        <w:br/>
        <w:t>HTTP/1.1 200 OK</w:t>
        <w:br/>
        <w:br/>
        <w:t>Date: Fri, 31 Mar 2017 12:52:54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95.211.184.35</w:t>
        <w:br/>
        <w:t>ISP:LeaseWeb Netherlands B.V.</w:t>
        <w:br/>
        <w:t>Last seen:2017-03-31T12:48:41.724415</w:t>
        <w:br/>
        <w:t>DHT Nodes</w:t>
        <w:br/>
        <w:t>104.175.189.58</w:t>
        <w:tab/>
        <w:t>60208</w:t>
        <w:br/>
        <w:t>10.216.8.186</w:t>
        <w:tab/>
        <w:t>43273</w:t>
        <w:br/>
        <w:t>18.89.97.247</w:t>
        <w:tab/>
        <w:t>15516</w:t>
        <w:br/>
        <w:t>82.131.221.245</w:t>
        <w:tab/>
        <w:t>15388</w:t>
        <w:br/>
        <w:t>200.213.105.63</w:t>
        <w:tab/>
        <w:t>52849</w:t>
        <w:br/>
        <w:t>135.80.107.109</w:t>
        <w:tab/>
        <w:t>3334</w:t>
        <w:br/>
        <w:t>249.144.13.252</w:t>
        <w:tab/>
        <w:t>12327</w:t>
        <w:br/>
        <w:t>230.119.143.49</w:t>
        <w:tab/>
        <w:t>48160</w:t>
        <w:br/>
        <w:t>149.224.139.157</w:t>
        <w:tab/>
        <w:t>26862</w:t>
        <w:br/>
        <w:t>255.181.75.189</w:t>
        <w:tab/>
        <w:t>6155</w:t>
        <w:br/>
        <w:t>91.217.105.165</w:t>
        <w:tab/>
        <w:t>64213</w:t>
        <w:br/>
        <w:t>168.123.7.165</w:t>
        <w:tab/>
        <w:t>16362</w:t>
        <w:br/>
        <w:t>195.154.99.30</w:t>
        <w:tab/>
        <w:t>17860</w:t>
        <w:br/>
        <w:t>105.236.114.117</w:t>
        <w:tab/>
        <w:t>21210</w:t>
        <w:br/>
        <w:t>208.141.38.252</w:t>
        <w:tab/>
        <w:t>64130</w:t>
        <w:br/>
        <w:t>108.193.132.9</w:t>
        <w:tab/>
        <w:t>30876</w:t>
        <w:br/>
        <w:t>189.86.62.210</w:t>
        <w:tab/>
        <w:t>27997</w:t>
        <w:br/>
        <w:t>215.91.105.157</w:t>
        <w:tab/>
        <w:t>55720</w:t>
        <w:br/>
        <w:t>255.208.136.15</w:t>
        <w:tab/>
        <w:t>48092</w:t>
        <w:br/>
        <w:t>18.239.235.184</w:t>
        <w:tab/>
        <w:t>10069</w:t>
        <w:br/>
        <w:t>102.7.222.165</w:t>
        <w:tab/>
        <w:t>19763</w:t>
        <w:br/>
        <w:t>127.178.26.233</w:t>
        <w:tab/>
        <w:t>26661</w:t>
        <w:br/>
        <w:t>194.118.128.80</w:t>
        <w:tab/>
        <w:t>34468</w:t>
        <w:br/>
        <w:t>248.38.139.63</w:t>
        <w:tab/>
        <w:t>26958</w:t>
        <w:br/>
        <w:t>227.8.224.176</w:t>
        <w:tab/>
        <w:t>42597</w:t>
        <w:br/>
        <w:t>5.228.47.47</w:t>
        <w:tab/>
        <w:t>47283</w:t>
        <w:br/>
        <w:t>105.95.140.119</w:t>
        <w:tab/>
        <w:t>1915</w:t>
        <w:br/>
        <w:t>164.204.216.215</w:t>
        <w:tab/>
        <w:t>25431</w:t>
        <w:br/>
        <w:t>33.128.27.83</w:t>
        <w:tab/>
        <w:t>65456</w:t>
        <w:br/>
        <w:t>113.105.83.243</w:t>
        <w:tab/>
        <w:t>52732</w:t>
        <w:br/>
        <w:t>219.62.104.109</w:t>
        <w:tab/>
        <w:t>6037</w:t>
        <w:br/>
        <w:t>3.124.245.77</w:t>
        <w:tab/>
        <w:t>43104</w:t>
        <w:br/>
        <w:t>15.234.86.10</w:t>
        <w:tab/>
        <w:t>13896</w:t>
        <w:br/>
        <w:t>6.221.78.86</w:t>
        <w:tab/>
        <w:t>21844</w:t>
      </w:r>
      <w:r>
        <w:rPr>
          <w:rFonts w:ascii="Arial" w:hAnsi="Arial"/>
          <w:sz w:val="20"/>
        </w:rPr>
        <w:t>71.6.216.44</w:t>
        <w:br/>
        <w:t>ISP:CariNet</w:t>
        <w:br/>
        <w:t>Last seen:2017-03-31T12:14:08.083504</w:t>
        <w:br/>
        <w:br/>
        <w:t>Hello,</w:t>
        <w:br/>
        <w:br/>
        <w:t>This node performs internet-wide scans on behalf of Project Sonar</w:t>
        <w:br/>
        <w:br/>
        <w:t xml:space="preserve">  - https://sonar.labs.rapid7.com/</w:t>
        <w:br/>
        <w:br/>
        <w:br/>
        <w:t>To have your ASN, CIDR, or IP range removed, please contact:</w:t>
        <w:br/>
        <w:br/>
        <w:t xml:space="preserve">  - research [at] rapid7.com</w:t>
        <w:br/>
        <w:br/>
        <w:br/>
        <w:t>Have a great day!</w:t>
      </w:r>
      <w:r>
        <w:rPr>
          <w:rFonts w:ascii="Arial" w:hAnsi="Arial"/>
          <w:sz w:val="20"/>
        </w:rPr>
        <w:t>208.118.237.51</w:t>
        <w:br/>
        <w:t>ISP:TowardEX Technologies International</w:t>
        <w:br/>
        <w:t>Last seen:2017-03-31T12:13:39.985927</w:t>
        <w:br/>
        <w:t>SSH-2.0-OpenSSH_6.6.1p1 Ubuntu-2ubuntu2.8</w:t>
        <w:br/>
        <w:t>Key type: ssh-rsa</w:t>
        <w:br/>
        <w:t>Key: AAAAB3NzaC1yc2EAAAADAQABAAABAQDA0oCpfwJ8gk8LofmFAA2W37G5C0fWEOKEnIrGP2xFPpmT</w:t>
        <w:br/>
        <w:t>FrsIDuMZdTH5tDpurNj6Htc2+XxPxVFYN96TL9/RyT6xI2sw7klR5qwuW3q3ndTAvQcfY0zedY0P</w:t>
        <w:br/>
        <w:t>mgjN1WNa6QePZVez4jMs7BYyu6vszueSAKeXV3svn0D+uYk7qFoAGnwrJbOgHbOGcrULj+qwgPZ8</w:t>
        <w:br/>
        <w:t>SNaAf8cZZBzvv7DymCdQhTxqYZgWibfURUMiVF4LDRLfd6fTc53J56Vkt8l3p++SRTaZKlK43kTg</w:t>
        <w:br/>
        <w:t>r8oe0nYnZTPa9dsrgBELnf7LXMgtlyaZjMzJCcSfFpUw6CLSFRAhsiWJWFgri62u3vRb</w:t>
        <w:br/>
        <w:t>Fingerprint: c8:e2:89:4a:bc:d0:a6:a1:cb:18:ce:fa:7e:b2:ac:fa</w:t>
        <w:br/>
        <w:br/>
        <w:t>Kex Algorithms:</w:t>
        <w:br/>
        <w:tab/>
        <w:t>curve25519-sha256@libssh.org</w:t>
        <w:br/>
        <w:tab/>
        <w:t>ecdh-sha2-nistp256</w:t>
        <w:br/>
        <w:tab/>
        <w:t>ecdh-sha2-nistp384</w:t>
        <w:br/>
        <w:tab/>
        <w:t>ecdh-sha2-nistp521</w:t>
        <w:br/>
        <w:tab/>
        <w:t>diffie-hellman-group-exchange-sha256</w:t>
        <w:br/>
        <w:tab/>
        <w:t>diffie-hellman-group-exchange-sha1</w:t>
        <w:br/>
        <w:tab/>
        <w:t>diffie-hellman-group14-sha1</w:t>
        <w:br/>
        <w:tab/>
        <w:t>diffie-hellman-group1-sha1</w:t>
        <w:br/>
        <w:br/>
        <w:t>Server Host Key Algorithms:</w:t>
        <w:br/>
        <w:tab/>
        <w:t>ssh-rsa</w:t>
        <w:br/>
        <w:tab/>
        <w:t>ssh-dss</w:t>
        <w:br/>
        <w:tab/>
        <w:t>ecdsa-sha2-nistp256</w:t>
        <w:br/>
        <w:tab/>
        <w:t>ssh-ed25519</w:t>
        <w:br/>
        <w:br/>
        <w:t>Encryption Algorithms:</w:t>
        <w:br/>
        <w:tab/>
        <w:t>aes128-ctr</w:t>
        <w:br/>
        <w:tab/>
        <w:t>aes192-ctr</w:t>
        <w:br/>
        <w:tab/>
        <w:t>aes256-ctr</w:t>
        <w:br/>
        <w:tab/>
        <w:t>arcfour256</w:t>
        <w:br/>
        <w:tab/>
        <w:t>arcfour128</w:t>
        <w:br/>
        <w:tab/>
        <w:t>aes128-gcm@openssh.com</w:t>
        <w:br/>
        <w:tab/>
        <w:t>aes256-gcm@openssh.com</w:t>
        <w:br/>
        <w:tab/>
        <w:t>chacha20-poly1305@openssh.com</w:t>
        <w:br/>
        <w:tab/>
        <w:t>aes128-cbc</w:t>
        <w:br/>
        <w:tab/>
        <w:t>3des-cbc</w:t>
        <w:br/>
        <w:tab/>
        <w:t>blowfish-cbc</w:t>
        <w:br/>
        <w:tab/>
        <w:t>cast128-cbc</w:t>
        <w:br/>
        <w:tab/>
        <w:t>aes192-cbc</w:t>
        <w:br/>
        <w:tab/>
        <w:t>aes256-cbc</w:t>
        <w:br/>
        <w:tab/>
        <w:t>arcfour</w:t>
        <w:br/>
        <w:tab/>
        <w:t>rijndael-cbc@lysator.liu.se</w:t>
        <w:br/>
        <w:br/>
        <w:t>MAC Algorithms:</w:t>
        <w:br/>
        <w:tab/>
        <w:t>hmac-md5-etm@openssh.com</w:t>
        <w:br/>
        <w:tab/>
        <w:t>hmac-sha1-etm@openssh.com</w:t>
        <w:br/>
        <w:tab/>
        <w:t>umac-64-etm@openssh.com</w:t>
        <w:br/>
        <w:tab/>
        <w:t>umac-128-etm@openssh.com</w:t>
        <w:br/>
        <w:tab/>
        <w:t>hmac-sha2-256-etm@openssh.com</w:t>
        <w:br/>
        <w:tab/>
        <w:t>hmac-sha2-512-etm@openssh.com</w:t>
        <w:br/>
        <w:tab/>
        <w:t>hmac-ripemd160-etm@openssh.com</w:t>
        <w:br/>
        <w:tab/>
        <w:t>hmac-sha1-96-etm@openssh.com</w:t>
        <w:br/>
        <w:tab/>
        <w:t>hmac-md5-96-etm@openssh.com</w:t>
        <w:br/>
        <w:tab/>
        <w:t>hmac-md5</w:t>
        <w:br/>
        <w:tab/>
        <w:t>hmac-sha1</w:t>
        <w:br/>
        <w:tab/>
        <w:t>umac-64@openssh.com</w:t>
        <w:br/>
        <w:tab/>
        <w:t>umac-128@openssh.com</w:t>
        <w:br/>
        <w:tab/>
        <w:t>hmac-sha2-256</w:t>
        <w:br/>
        <w:tab/>
        <w:t>hmac-sha2-512</w:t>
        <w:br/>
        <w:tab/>
        <w:t>hmac-ripemd160</w:t>
        <w:br/>
        <w:tab/>
        <w:t>hmac-ripemd160@openssh.com</w:t>
        <w:br/>
        <w:tab/>
        <w:t>hmac-sha1-96</w:t>
        <w:br/>
        <w:tab/>
        <w:t>hmac-md5-96</w:t>
        <w:br/>
        <w:br/>
        <w:t>Compression Algorithms:</w:t>
        <w:br/>
        <w:tab/>
        <w:t>none</w:t>
        <w:br/>
        <w:tab/>
        <w:t>zlib@openssh.com</w:t>
      </w:r>
      <w:r>
        <w:rPr>
          <w:rFonts w:ascii="Arial" w:hAnsi="Arial"/>
          <w:sz w:val="20"/>
        </w:rPr>
        <w:t>185.122.167.123</w:t>
        <w:br/>
        <w:t>ISP:Minkin Lital Hagit</w:t>
        <w:br/>
        <w:t>Last seen:2017-03-31T12:12:21.597790</w:t>
        <w:br/>
        <w:t>HTTP/1.1 200 OK</w:t>
        <w:br/>
        <w:br/>
        <w:t>Date: Fri, 31 Mar 2017 12:12:18 GMT</w:t>
        <w:br/>
        <w:br/>
        <w:t>Server: Apache</w:t>
        <w:br/>
        <w:br/>
        <w:t>X-Powered-By: PHP/5.3.4</w:t>
        <w:br/>
        <w:br/>
        <w:t>Content-Length: 4754</w:t>
        <w:br/>
        <w:br/>
        <w:t>Content-Type: text/html</w:t>
      </w:r>
      <w:r>
        <w:rPr>
          <w:rFonts w:ascii="Arial" w:hAnsi="Arial"/>
          <w:sz w:val="20"/>
        </w:rPr>
        <w:t>185.114.140.64</w:t>
        <w:br/>
        <w:t>ISP:Begun Inga</w:t>
        <w:br/>
        <w:t>Last seen:2017-03-31T12:00:45.063595</w:t>
        <w:br/>
        <w:t>HTTP/1.1 200 OK</w:t>
        <w:br/>
        <w:br/>
        <w:t>Date: Fri, 31 Mar 2017 12:00:35 GMT</w:t>
        <w:br/>
        <w:br/>
        <w:t>Server: Apache</w:t>
        <w:br/>
        <w:br/>
        <w:t>X-Powered-By: PHP/5.3.4</w:t>
        <w:br/>
        <w:br/>
        <w:t>Content-Length: 4754</w:t>
        <w:br/>
        <w:br/>
        <w:t>Content-Type: text/html</w:t>
      </w:r>
      <w:r>
        <w:rPr>
          <w:rFonts w:ascii="Arial" w:hAnsi="Arial"/>
          <w:sz w:val="20"/>
        </w:rPr>
        <w:t>185.122.166.186</w:t>
        <w:br/>
        <w:t>ISP:Minkin Lital Hagit</w:t>
        <w:br/>
        <w:t>Last seen:2017-03-31T11:58:51.268213</w:t>
        <w:br/>
        <w:t>HTTP/1.1 200 OK</w:t>
        <w:br/>
        <w:br/>
        <w:t>Date: Fri, 31 Mar 2017 11:58:49 GMT</w:t>
        <w:br/>
        <w:br/>
        <w:t>Server: Apache</w:t>
        <w:br/>
        <w:br/>
        <w:t>X-Powered-By: PHP/5.3.4</w:t>
        <w:br/>
        <w:br/>
        <w:t>Content-Length: 4754</w:t>
        <w:br/>
        <w:br/>
        <w:t>Content-Type: text/html</w:t>
      </w:r>
      <w:r>
        <w:rPr>
          <w:rFonts w:ascii="Arial" w:hAnsi="Arial"/>
          <w:sz w:val="20"/>
        </w:rPr>
        <w:t>185.122.167.133</w:t>
        <w:br/>
        <w:t>ISP:Minkin Lital Hagit</w:t>
        <w:br/>
        <w:t>Last seen:2017-03-31T11:32:59.953085</w:t>
        <w:br/>
        <w:t>HTTP/1.1 200 OK</w:t>
        <w:br/>
        <w:br/>
        <w:t>Date: Fri, 31 Mar 2017 11:32:47 GMT</w:t>
        <w:br/>
        <w:br/>
        <w:t>Server: Apache</w:t>
        <w:br/>
        <w:br/>
        <w:t>X-Powered-By: PHP/5.3.4</w:t>
        <w:br/>
        <w:br/>
        <w:t>Content-Length: 4754</w:t>
        <w:br/>
        <w:br/>
        <w:t>Content-Type: text/html</w:t>
      </w:r>
      <w:r>
        <w:rPr>
          <w:rFonts w:ascii="Arial" w:hAnsi="Arial"/>
          <w:sz w:val="20"/>
        </w:rPr>
        <w:t>185.114.140.61</w:t>
        <w:br/>
        <w:t>ISP:Begun Inga</w:t>
        <w:br/>
        <w:t>Last seen:2017-03-31T11:22:32.660141</w:t>
        <w:br/>
        <w:t>HTTP/1.1 200 OK</w:t>
        <w:br/>
        <w:br/>
        <w:t>Date: Fri, 31 Mar 2017 11:22:30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185.114.140.80</w:t>
        <w:br/>
        <w:t>ISP:Begun Inga</w:t>
        <w:br/>
        <w:t>Last seen:2017-03-31T11:09:11.585886</w:t>
        <w:br/>
        <w:t>HTTP/1.1 200 OK</w:t>
        <w:br/>
        <w:br/>
        <w:t>Date: Fri, 31 Mar 2017 11:09:09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185.122.167.146</w:t>
        <w:br/>
        <w:t>ISP:Minkin Lital Hagit</w:t>
        <w:br/>
        <w:t>Last seen:2017-03-31T10:45:08.648612</w:t>
        <w:br/>
        <w:t>HTTP/1.1 200 OK</w:t>
        <w:br/>
        <w:br/>
        <w:t>Date: Fri, 31 Mar 2017 10:45:04 GMT</w:t>
        <w:br/>
        <w:br/>
        <w:t>Server: Apache</w:t>
        <w:br/>
        <w:br/>
        <w:t>X-Powered-By: PHP/5.3.4</w:t>
        <w:br/>
        <w:br/>
        <w:t>Content-Length: 4754</w:t>
        <w:br/>
        <w:br/>
        <w:t>Content-Type: text/html</w:t>
      </w:r>
      <w:r>
        <w:rPr>
          <w:rFonts w:ascii="Arial" w:hAnsi="Arial"/>
          <w:sz w:val="20"/>
        </w:rPr>
        <w:t>185.122.166.135</w:t>
        <w:br/>
        <w:t>ISP:Minkin Lital Hagit</w:t>
        <w:br/>
        <w:t>Last seen:2017-03-31T10:21:20.486051</w:t>
        <w:br/>
        <w:t>HTTP/1.1 200 OK</w:t>
        <w:br/>
        <w:br/>
        <w:t>Date: Fri, 31 Mar 2017 10:21:15 GMT</w:t>
        <w:br/>
        <w:br/>
        <w:t>Server: Apache</w:t>
        <w:br/>
        <w:br/>
        <w:t>X-Powered-By: PHP/5.3.4</w:t>
        <w:br/>
        <w:br/>
        <w:t>Content-Length: 4754</w:t>
        <w:br/>
        <w:br/>
        <w:t>Content-Type: text/html</w:t>
      </w:r>
      <w:r>
        <w:rPr>
          <w:rFonts w:ascii="Arial" w:hAnsi="Arial"/>
          <w:sz w:val="20"/>
        </w:rPr>
        <w:t>185.122.167.192</w:t>
        <w:br/>
        <w:t>ISP:Minkin Lital Hagit</w:t>
        <w:br/>
        <w:t>Last seen:2017-03-31T10:00:06.207621</w:t>
        <w:br/>
        <w:t>HTTP/1.1 200 OK</w:t>
        <w:br/>
        <w:br/>
        <w:t>Date: Fri, 31 Mar 2017 10:00:03 GMT</w:t>
        <w:br/>
        <w:br/>
        <w:t>Server: Apache</w:t>
        <w:br/>
        <w:br/>
        <w:t>X-Powered-By: PHP/5.3.4</w:t>
        <w:br/>
        <w:br/>
        <w:t>Content-Length: 4754</w:t>
        <w:br/>
        <w:br/>
        <w:t>Content-Type: text/html</w:t>
      </w:r>
      <w:r>
        <w:rPr>
          <w:rFonts w:ascii="Arial" w:hAnsi="Arial"/>
          <w:sz w:val="20"/>
        </w:rPr>
        <w:t>185.122.167.97</w:t>
        <w:br/>
        <w:t>ISP:Minkin Lital Hagit</w:t>
        <w:br/>
        <w:t>Last seen:2017-03-31T09:54:29.218787</w:t>
        <w:br/>
        <w:t>HTTP/1.1 200 OK</w:t>
        <w:br/>
        <w:br/>
        <w:t>Date: Fri, 31 Mar 2017 09:54:27 GMT</w:t>
        <w:br/>
        <w:br/>
        <w:t>Server: Apache</w:t>
        <w:br/>
        <w:br/>
        <w:t>X-Powered-By: PHP/5.3.4</w:t>
        <w:br/>
        <w:br/>
        <w:t>Content-Length: 4754</w:t>
        <w:br/>
        <w:br/>
        <w:t>Content-Type: text/html</w:t>
      </w:r>
      <w:r>
        <w:rPr>
          <w:rFonts w:ascii="Arial" w:hAnsi="Arial"/>
          <w:sz w:val="20"/>
        </w:rPr>
        <w:t>185.114.140.141</w:t>
        <w:br/>
        <w:t>ISP:Begun Inga</w:t>
        <w:br/>
        <w:t>Last seen:2017-03-31T09:32:09.361695</w:t>
        <w:br/>
        <w:t>HTTP/1.1 200 OK</w:t>
        <w:br/>
        <w:br/>
        <w:t>Date: Fri, 31 Mar 2017 09:32:07 GMT</w:t>
        <w:br/>
        <w:br/>
        <w:t>Server: Apache</w:t>
        <w:br/>
        <w:br/>
        <w:t>X-Powered-By: PHP/5.3.4</w:t>
        <w:br/>
        <w:br/>
        <w:t>Content-Length: 4754</w:t>
        <w:br/>
        <w:br/>
        <w:t>Content-Type: text/html</w:t>
      </w:r>
      <w:r>
        <w:rPr>
          <w:rFonts w:ascii="Arial" w:hAnsi="Arial"/>
          <w:sz w:val="20"/>
        </w:rPr>
        <w:t>185.122.166.31</w:t>
        <w:br/>
        <w:t>ISP:Minkin Lital Hagit</w:t>
        <w:br/>
        <w:t>Last seen:2017-03-31T09:24:51.888397</w:t>
        <w:br/>
        <w:t>HTTP/1.1 200 OK</w:t>
        <w:br/>
        <w:br/>
        <w:t>Date: Fri, 31 Mar 2017 09:24:49 GMT</w:t>
        <w:br/>
        <w:br/>
        <w:t>Server: Apache</w:t>
        <w:br/>
        <w:br/>
        <w:t>X-Powered-By: PHP/5.3.4</w:t>
        <w:br/>
        <w:br/>
        <w:t>Content-Length: 4754</w:t>
        <w:br/>
        <w:br/>
        <w:t>Content-Type: text/html</w:t>
      </w:r>
      <w:r>
        <w:rPr>
          <w:rFonts w:ascii="Arial" w:hAnsi="Arial"/>
          <w:sz w:val="20"/>
        </w:rPr>
        <w:t>185.122.167.13</w:t>
        <w:br/>
        <w:t>ISP:Minkin Lital Hagit</w:t>
        <w:br/>
        <w:t>Last seen:2017-03-31T09:23:40.000233</w:t>
        <w:br/>
        <w:t>HTTP/1.1 200 OK</w:t>
        <w:br/>
        <w:br/>
        <w:t>Date: Fri, 31 Mar 2017 09:23:32 GMT</w:t>
        <w:br/>
        <w:br/>
        <w:t>Server: Apache</w:t>
        <w:br/>
        <w:br/>
        <w:t>X-Powered-By: PHP/5.3.4</w:t>
        <w:br/>
        <w:br/>
        <w:t>Content-Length: 4754</w:t>
        <w:br/>
        <w:br/>
        <w:t>Content-Type: text/html</w:t>
      </w:r>
      <w:r>
        <w:rPr>
          <w:rFonts w:ascii="Arial" w:hAnsi="Arial"/>
          <w:sz w:val="20"/>
        </w:rPr>
        <w:t>185.114.140.79</w:t>
        <w:br/>
        <w:t>ISP:Begun Inga</w:t>
        <w:br/>
        <w:t>Last seen:2017-03-31T09:22:30.952343</w:t>
        <w:br/>
        <w:t>HTTP/1.1 200 OK</w:t>
        <w:br/>
        <w:br/>
        <w:t>Date: Fri, 31 Mar 2017 09:22:24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185.122.167.85</w:t>
        <w:br/>
        <w:t>ISP:Minkin Lital Hagit</w:t>
        <w:br/>
        <w:t>Last seen:2017-03-31T09:19:57.449806</w:t>
        <w:br/>
        <w:t>HTTP/1.1 200 OK</w:t>
        <w:br/>
        <w:br/>
        <w:t>Date: Fri, 31 Mar 2017 09:19:56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185.122.167.227</w:t>
        <w:br/>
        <w:t>ISP:Minkin Lital Hagit</w:t>
        <w:br/>
        <w:t>Last seen:2017-03-31T09:11:50.458312</w:t>
        <w:br/>
        <w:t>HTTP/1.1 200 OK</w:t>
        <w:br/>
        <w:br/>
        <w:t>Date: Fri, 31 Mar 2017 09:11:47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185.122.166.228</w:t>
        <w:br/>
        <w:t>ISP:Minkin Lital Hagit</w:t>
        <w:br/>
        <w:t>Last seen:2017-03-31T09:02:36.813970</w:t>
        <w:br/>
        <w:t>220 (vsFTPd 2.2.2)</w:t>
        <w:br/>
        <w:br/>
        <w:t>230 Login successful.</w:t>
        <w:br/>
        <w:br/>
        <w:t>214-The following commands are recognized.</w:t>
        <w:br/>
        <w:t xml:space="preserve"> ABOR ACCT ALLO APPE CDUP CWD  DELE EPRT EPSV FEAT HELP LIST MDTM MKD</w:t>
        <w:br/>
        <w:t xml:space="preserve"> MODE NLST NOOP OPTS PASS PASV PORT PWD  QUIT REIN REST RETR RMD  RNFR</w:t>
        <w:br/>
        <w:t xml:space="preserve"> RNTO SITE SIZE SMNT STAT STOR STOU STRU SYST TYPE USER XCUP XCWD XMKD</w:t>
        <w:br/>
        <w:t xml:space="preserve"> XPWD XRMD</w:t>
        <w:br/>
        <w:t>214 Help OK.</w:t>
        <w:br/>
        <w:br/>
        <w:t>211-Features:</w:t>
        <w:br/>
        <w:t xml:space="preserve"> EPRT</w:t>
        <w:br/>
        <w:t xml:space="preserve"> EPSV</w:t>
        <w:br/>
        <w:t xml:space="preserve"> MDTM</w:t>
        <w:br/>
        <w:t xml:space="preserve"> PASV</w:t>
        <w:br/>
        <w:t xml:space="preserve"> REST STREAM</w:t>
        <w:br/>
        <w:t xml:space="preserve"> SIZE</w:t>
        <w:br/>
        <w:t xml:space="preserve"> TVFS</w:t>
        <w:br/>
        <w:t xml:space="preserve"> UTF8</w:t>
        <w:br/>
        <w:t>211 En</w:t>
      </w:r>
      <w:r>
        <w:rPr>
          <w:rFonts w:ascii="Arial" w:hAnsi="Arial"/>
          <w:sz w:val="20"/>
        </w:rPr>
        <w:t>185.122.166.36</w:t>
        <w:br/>
        <w:t>ISP:Minkin Lital Hagit</w:t>
        <w:br/>
        <w:t>Last seen:2017-03-31T08:55:48.824705</w:t>
        <w:br/>
        <w:t>220 (vsFTPd 2.2.2)</w:t>
        <w:br/>
        <w:br/>
        <w:t>230 Login successful.</w:t>
        <w:br/>
        <w:br/>
        <w:t>214-The following commands are recognized.</w:t>
        <w:br/>
        <w:t xml:space="preserve"> ABOR ACCT ALLO APPE CDUP CWD  DELE EPRT EPSV FEAT HELP LIST MDTM MKD</w:t>
        <w:br/>
        <w:t xml:space="preserve"> MODE NLST NOOP OPTS PASS PASV PORT PWD  QUIT REIN REST RETR RMD  RNFR</w:t>
        <w:br/>
        <w:t xml:space="preserve"> RNTO SITE SIZE SMNT STAT STOR STOU STRU SYST TYPE USER XCUP XCWD XMKD</w:t>
        <w:br/>
        <w:t xml:space="preserve"> XPWD XRMD</w:t>
        <w:br/>
        <w:t>214 Help OK.</w:t>
        <w:br/>
        <w:br/>
        <w:t>211-Features:</w:t>
        <w:br/>
        <w:t xml:space="preserve"> EPRT</w:t>
        <w:br/>
        <w:t xml:space="preserve"> EPSV</w:t>
        <w:br/>
        <w:t xml:space="preserve"> MDTM</w:t>
        <w:br/>
        <w:t xml:space="preserve"> PASV</w:t>
        <w:br/>
        <w:t xml:space="preserve"> REST STREAM</w:t>
        <w:br/>
        <w:t xml:space="preserve"> SIZE</w:t>
        <w:br/>
        <w:t xml:space="preserve"> TVFS</w:t>
        <w:br/>
        <w:t xml:space="preserve"> UTF8</w:t>
        <w:br/>
        <w:t>211 En</w:t>
      </w:r>
      <w:r>
        <w:rPr>
          <w:rFonts w:ascii="Arial" w:hAnsi="Arial"/>
          <w:sz w:val="20"/>
        </w:rPr>
        <w:t>185.122.166.35</w:t>
        <w:br/>
        <w:t>ISP:Minkin Lital Hagit</w:t>
        <w:br/>
        <w:t>Last seen:2017-03-31T08:54:38.766486</w:t>
        <w:br/>
        <w:t>HTTP/1.1 200 OK</w:t>
        <w:br/>
        <w:br/>
        <w:t>Date: Fri, 31 Mar 2017 08:54:37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185.122.166.178</w:t>
        <w:br/>
        <w:t>ISP:Minkin Lital Hagit</w:t>
        <w:br/>
        <w:t>Last seen:2017-03-31T08:42:56.321814</w:t>
        <w:br/>
        <w:t>HTTP/1.1 200 OK</w:t>
        <w:br/>
        <w:br/>
        <w:t>Date: Fri, 31 Mar 2017 08:42:54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185.122.167.203</w:t>
        <w:br/>
        <w:t>ISP:Minkin Lital Hagit</w:t>
        <w:br/>
        <w:t>Last seen:2017-03-31T08:41:51.686270</w:t>
        <w:br/>
        <w:t>HTTP/1.1 200 OK</w:t>
        <w:br/>
        <w:br/>
        <w:t>Date: Fri, 31 Mar 2017 08:41:46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185.122.167.2</w:t>
        <w:br/>
        <w:t>ISP:Minkin Lital Hagit</w:t>
        <w:br/>
        <w:t>Last seen:2017-03-31T08:36:30.493091</w:t>
        <w:br/>
        <w:t>HTTP/1.1 200 OK</w:t>
        <w:br/>
        <w:br/>
        <w:t>Date: Fri, 31 Mar 2017 08:36:28 GMT</w:t>
        <w:br/>
        <w:br/>
        <w:t>Server: Apache</w:t>
        <w:br/>
        <w:br/>
        <w:t>X-Powered-By: PHP/5.3.4</w:t>
        <w:br/>
        <w:br/>
        <w:t>Content-Length: 4754</w:t>
        <w:br/>
        <w:br/>
        <w:t>Content-Type: text/html</w:t>
      </w:r>
      <w:r>
        <w:rPr>
          <w:rFonts w:ascii="Arial" w:hAnsi="Arial"/>
          <w:sz w:val="20"/>
        </w:rPr>
        <w:t>185.114.140.59</w:t>
        <w:br/>
        <w:t>ISP:Begun Inga</w:t>
        <w:br/>
        <w:t>Last seen:2017-03-31T08:34:09.586949</w:t>
        <w:br/>
        <w:t>HTTP/1.1 200 OK</w:t>
        <w:br/>
        <w:br/>
        <w:t>Date: Fri, 31 Mar 2017 08:34:06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185.114.140.216</w:t>
        <w:br/>
        <w:t>ISP:Begun Inga</w:t>
        <w:br/>
        <w:t>Last seen:2017-03-31T08:30:46.081484</w:t>
        <w:br/>
        <w:t>HTTP/1.1 200 OK</w:t>
        <w:br/>
        <w:br/>
        <w:t>Date: Fri, 31 Mar 2017 08:30:44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185.122.166.214</w:t>
        <w:br/>
        <w:t>ISP:Minkin Lital Hagit</w:t>
        <w:br/>
        <w:t>Last seen:2017-03-31T08:28:48.289553</w:t>
        <w:br/>
        <w:t>HTTP/1.1 200 OK</w:t>
        <w:br/>
        <w:br/>
        <w:t>Date: Fri, 31 Mar 2017 08:28:44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185.122.166.29</w:t>
        <w:br/>
        <w:t>ISP:Minkin Lital Hagit</w:t>
        <w:br/>
        <w:t>Last seen:2017-03-31T08:09:29.129335</w:t>
        <w:br/>
        <w:t>HTTP/1.1 200 OK</w:t>
        <w:br/>
        <w:br/>
        <w:t>Date: Fri, 31 Mar 2017 08:09:24 GMT</w:t>
        <w:br/>
        <w:br/>
        <w:t>Server: Apache</w:t>
        <w:br/>
        <w:br/>
        <w:t>X-Powered-By: PHP/5.3.4</w:t>
        <w:br/>
        <w:br/>
        <w:t>Content-Length: 4754</w:t>
        <w:br/>
        <w:br/>
        <w:t>Content-Type: text/html</w:t>
      </w:r>
      <w:r>
        <w:rPr>
          <w:rFonts w:ascii="Arial" w:hAnsi="Arial"/>
          <w:sz w:val="20"/>
        </w:rPr>
        <w:t>185.114.140.241</w:t>
        <w:br/>
        <w:t>ISP:Begun Inga</w:t>
        <w:br/>
        <w:t>Last seen:2017-03-31T08:07:34.514552</w:t>
        <w:br/>
        <w:t>HTTP/1.1 200 OK</w:t>
        <w:br/>
        <w:br/>
        <w:t>Date: Fri, 31 Mar 2017 08:07:23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185.114.140.3</w:t>
        <w:br/>
        <w:t>ISP:Begun Inga</w:t>
        <w:br/>
        <w:t>Last seen:2017-03-31T08:03:45.345000</w:t>
        <w:br/>
        <w:t>HTTP/1.1 200 OK</w:t>
        <w:br/>
        <w:br/>
        <w:t>Date: Fri, 31 Mar 2017 08:03:35 GMT</w:t>
        <w:br/>
        <w:br/>
        <w:t>Server: Apache</w:t>
        <w:br/>
        <w:br/>
        <w:t>X-Powered-By: PHP/5.3.4</w:t>
        <w:br/>
        <w:br/>
        <w:t>Content-Length: 4754</w:t>
        <w:br/>
        <w:br/>
        <w:t>Content-Type: text/html</w:t>
      </w:r>
      <w:r>
        <w:rPr>
          <w:rFonts w:ascii="Arial" w:hAnsi="Arial"/>
          <w:sz w:val="20"/>
        </w:rPr>
        <w:t>185.114.140.218</w:t>
        <w:br/>
        <w:t>ISP:Begun Inga</w:t>
        <w:br/>
        <w:t>Last seen:2017-03-31T07:57:22.903037</w:t>
        <w:br/>
        <w:t>HTTP/1.1 200 OK</w:t>
        <w:br/>
        <w:br/>
        <w:t>Date: Fri, 31 Mar 2017 07:57:15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185.122.166.183</w:t>
        <w:br/>
        <w:t>ISP:Minkin Lital Hagit</w:t>
        <w:br/>
        <w:t>Last seen:2017-03-31T07:46:58.106639</w:t>
        <w:br/>
        <w:t>HTTP/1.1 200 OK</w:t>
        <w:br/>
        <w:br/>
        <w:t>Date: Fri, 31 Mar 2017 07:46:54 GMT</w:t>
        <w:br/>
        <w:br/>
        <w:t>Server: Apache</w:t>
        <w:br/>
        <w:br/>
        <w:t>X-Powered-By: PHP/5.3.4</w:t>
        <w:br/>
        <w:br/>
        <w:t>Content-Length: 4754</w:t>
        <w:br/>
        <w:br/>
        <w:t>Content-Type: text/html</w:t>
      </w:r>
      <w:r>
        <w:rPr>
          <w:rFonts w:ascii="Arial" w:hAnsi="Arial"/>
          <w:sz w:val="20"/>
        </w:rPr>
        <w:t>185.114.140.13</w:t>
        <w:br/>
        <w:t>ISP:Begun Inga</w:t>
        <w:br/>
        <w:t>Last seen:2017-03-31T07:39:39.528426</w:t>
        <w:br/>
        <w:t>HTTP/1.1 200 OK</w:t>
        <w:br/>
        <w:br/>
        <w:t>Date: Fri, 31 Mar 2017 07:39:31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185.122.166.123</w:t>
        <w:br/>
        <w:t>ISP:Minkin Lital Hagit</w:t>
        <w:br/>
        <w:t>Last seen:2017-03-31T07:33:22.015624</w:t>
        <w:br/>
        <w:t>HTTP/1.1 200 OK</w:t>
        <w:br/>
        <w:br/>
        <w:t>Date: Fri, 31 Mar 2017 07:33:18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185.122.166.125</w:t>
        <w:br/>
        <w:t>ISP:Minkin Lital Hagit</w:t>
        <w:br/>
        <w:t>Last seen:2017-03-31T07:14:48.768060</w:t>
        <w:br/>
        <w:t>HTTP/1.1 200 OK</w:t>
        <w:br/>
        <w:br/>
        <w:t>Date: Fri, 31 Mar 2017 07:14:45 GMT</w:t>
        <w:br/>
        <w:br/>
        <w:t>Server: Apache</w:t>
        <w:br/>
        <w:br/>
        <w:t>X-Powered-By: PHP/5.3.4</w:t>
        <w:br/>
        <w:br/>
        <w:t>Content-Length: 4754</w:t>
        <w:br/>
        <w:br/>
        <w:t>Content-Type: text/html</w:t>
      </w:r>
      <w:r>
        <w:rPr>
          <w:rFonts w:ascii="Arial" w:hAnsi="Arial"/>
          <w:sz w:val="20"/>
        </w:rPr>
        <w:t>185.122.167.5</w:t>
        <w:br/>
        <w:t>ISP:Minkin Lital Hagit</w:t>
        <w:br/>
        <w:t>Last seen:2017-03-31T07:09:15.368926</w:t>
        <w:br/>
        <w:t>HTTP/1.1 200 OK</w:t>
        <w:br/>
        <w:br/>
        <w:t>Date: Fri, 31 Mar 2017 07:09:09 GMT</w:t>
        <w:br/>
        <w:br/>
        <w:t>Server: Apache</w:t>
        <w:br/>
        <w:br/>
        <w:t>X-Powered-By: PHP/5.3.4</w:t>
        <w:br/>
        <w:br/>
        <w:t>Content-Length: 4754</w:t>
        <w:br/>
        <w:br/>
        <w:t>Content-Type: text/html</w:t>
      </w:r>
      <w:r>
        <w:rPr>
          <w:rFonts w:ascii="Arial" w:hAnsi="Arial"/>
          <w:sz w:val="20"/>
        </w:rPr>
        <w:t>185.122.166.118</w:t>
        <w:br/>
        <w:t>ISP:Minkin Lital Hagit</w:t>
        <w:br/>
        <w:t>Last seen:2017-03-31T07:05:57.905833</w:t>
        <w:br/>
        <w:t>HTTP/1.1 200 OK</w:t>
        <w:br/>
        <w:br/>
        <w:t>Date: Fri, 31 Mar 2017 07:05:54 GMT</w:t>
        <w:br/>
        <w:br/>
        <w:t>Server: Apache</w:t>
        <w:br/>
        <w:br/>
        <w:t>X-Powered-By: PHP/5.3.4</w:t>
        <w:br/>
        <w:br/>
        <w:t>Content-Length: 4754</w:t>
        <w:br/>
        <w:br/>
        <w:t>Content-Type: text/html</w:t>
      </w:r>
      <w:r>
        <w:rPr>
          <w:rFonts w:ascii="Arial" w:hAnsi="Arial"/>
          <w:sz w:val="20"/>
        </w:rPr>
        <w:t>185.114.140.210</w:t>
        <w:br/>
        <w:t>ISP:Begun Inga</w:t>
        <w:br/>
        <w:t>Last seen:2017-03-31T07:04:50.034485</w:t>
        <w:br/>
        <w:t>HTTP/1.1 200 OK</w:t>
        <w:br/>
        <w:br/>
        <w:t>Date: Fri, 31 Mar 2017 07:04:36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185.114.140.103</w:t>
        <w:br/>
        <w:t>ISP:Begun Inga</w:t>
        <w:br/>
        <w:t>Last seen:2017-03-31T07:02:23.451686</w:t>
        <w:br/>
        <w:t>HTTP/1.1 200 OK</w:t>
        <w:br/>
        <w:br/>
        <w:t>Date: Fri, 31 Mar 2017 07:02:17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185.122.167.205</w:t>
        <w:br/>
        <w:t>ISP:Minkin Lital Hagit</w:t>
        <w:br/>
        <w:t>Last seen:2017-03-31T06:45:02.653066</w:t>
        <w:br/>
        <w:t>HTTP/1.1 200 OK</w:t>
        <w:br/>
        <w:br/>
        <w:t>Date: Fri, 31 Mar 2017 06:44:56 GMT</w:t>
        <w:br/>
        <w:br/>
        <w:t>Server: Apache</w:t>
        <w:br/>
        <w:br/>
        <w:t>X-Powered-By: PHP/5.3.4</w:t>
        <w:br/>
        <w:br/>
        <w:t>Content-Length: 4754</w:t>
        <w:br/>
        <w:br/>
        <w:t>Content-Type: text/html</w:t>
      </w:r>
      <w:r>
        <w:rPr>
          <w:rFonts w:ascii="Arial" w:hAnsi="Arial"/>
          <w:sz w:val="20"/>
        </w:rPr>
        <w:t>185.114.140.70</w:t>
        <w:br/>
        <w:t>ISP:Begun Inga</w:t>
        <w:br/>
        <w:t>Last seen:2017-03-31T06:38:25.112967</w:t>
        <w:br/>
        <w:t>HTTP/1.1 200 OK</w:t>
        <w:br/>
        <w:br/>
        <w:t>Date: Fri, 31 Mar 2017 06:38:18 GMT</w:t>
        <w:br/>
        <w:br/>
        <w:t>Server: Apache</w:t>
        <w:br/>
        <w:br/>
        <w:t>X-Powered-By: PHP/5.3.4</w:t>
        <w:br/>
        <w:br/>
        <w:t>Content-Length: 4754</w:t>
        <w:br/>
        <w:br/>
        <w:t>Content-Type: text/html</w:t>
      </w:r>
      <w:r>
        <w:rPr>
          <w:rFonts w:ascii="Arial" w:hAnsi="Arial"/>
          <w:sz w:val="20"/>
        </w:rPr>
        <w:t>185.122.167.154</w:t>
        <w:br/>
        <w:t>ISP:Minkin Lital Hagit</w:t>
        <w:br/>
        <w:t>Last seen:2017-03-31T06:28:22.078558</w:t>
        <w:br/>
        <w:t>HTTP/1.1 200 OK</w:t>
        <w:br/>
        <w:br/>
        <w:t>Date: Fri, 31 Mar 2017 06:28:16 GMT</w:t>
        <w:br/>
        <w:br/>
        <w:t>Server: Apache</w:t>
        <w:br/>
        <w:br/>
        <w:t>X-Powered-By: PHP/5.3.4</w:t>
        <w:br/>
        <w:br/>
        <w:t>Content-Length: 4754</w:t>
        <w:br/>
        <w:br/>
        <w:t>Content-Type: text/html</w:t>
      </w:r>
      <w:r>
        <w:rPr>
          <w:rFonts w:ascii="Arial" w:hAnsi="Arial"/>
          <w:sz w:val="20"/>
        </w:rPr>
        <w:t>185.122.166.132</w:t>
        <w:br/>
        <w:t>ISP:Minkin Lital Hagit</w:t>
        <w:br/>
        <w:t>Last seen:2017-03-31T06:22:13.262228</w:t>
        <w:br/>
        <w:t>HTTP/1.1 200 OK</w:t>
        <w:br/>
        <w:br/>
        <w:t>Date: Fri, 31 Mar 2017 06:22:09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185.114.140.135</w:t>
        <w:br/>
        <w:t>ISP:Begun Inga</w:t>
        <w:br/>
        <w:t>Last seen:2017-03-31T06:13:21.749681</w:t>
        <w:br/>
        <w:t>HTTP/1.1 200 OK</w:t>
        <w:br/>
        <w:br/>
        <w:t>Date: Fri, 31 Mar 2017 06:13:11 GMT</w:t>
        <w:br/>
        <w:br/>
        <w:t>Server: Apache</w:t>
        <w:br/>
        <w:br/>
        <w:t>X-Powered-By: PHP/5.3.4</w:t>
        <w:br/>
        <w:br/>
        <w:t>Content-Length: 4754</w:t>
        <w:br/>
        <w:br/>
        <w:t>Content-Type: text/html</w:t>
      </w:r>
      <w:r>
        <w:rPr>
          <w:rFonts w:ascii="Arial" w:hAnsi="Arial"/>
          <w:sz w:val="20"/>
        </w:rPr>
        <w:t>185.122.166.245</w:t>
        <w:br/>
        <w:t>ISP:Minkin Lital Hagit</w:t>
        <w:br/>
        <w:t>Last seen:2017-03-31T06:08:14.302092</w:t>
        <w:br/>
        <w:t>HTTP/1.1 200 OK</w:t>
        <w:br/>
        <w:br/>
        <w:t>Date: Fri, 31 Mar 2017 06:08:06 GMT</w:t>
        <w:br/>
        <w:br/>
        <w:t>Server: Apache</w:t>
        <w:br/>
        <w:br/>
        <w:t>X-Powered-By: PHP/5.3.4</w:t>
        <w:br/>
        <w:br/>
        <w:t>Content-Length: 4754</w:t>
        <w:br/>
        <w:br/>
        <w:t>Content-Type: text/html</w:t>
      </w:r>
      <w:r>
        <w:rPr>
          <w:rFonts w:ascii="Arial" w:hAnsi="Arial"/>
          <w:sz w:val="20"/>
        </w:rPr>
        <w:t>185.122.167.174</w:t>
        <w:br/>
        <w:t>ISP:Minkin Lital Hagit</w:t>
        <w:br/>
        <w:t>Last seen:2017-03-31T06:05:22.172253</w:t>
        <w:br/>
        <w:t>HTTP/1.1 200 OK</w:t>
        <w:br/>
        <w:br/>
        <w:t>Date: Fri, 31 Mar 2017 06:05:17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185.122.166.121</w:t>
        <w:br/>
        <w:t>ISP:Minkin Lital Hagit</w:t>
        <w:br/>
        <w:t>Last seen:2017-03-31T05:58:13.044292</w:t>
        <w:br/>
        <w:t>HTTP/1.1 200 OK</w:t>
        <w:br/>
        <w:br/>
        <w:t>Date: Fri, 31 Mar 2017 05:58:09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185.122.167.51</w:t>
        <w:br/>
        <w:t>ISP:Minkin Lital Hagit</w:t>
        <w:br/>
        <w:t>Last seen:2017-03-31T05:46:57.054455</w:t>
        <w:br/>
        <w:t>HTTP/1.1 200 OK</w:t>
        <w:br/>
        <w:br/>
        <w:t>Date: Fri, 31 Mar 2017 05:46:51 GMT</w:t>
        <w:br/>
        <w:br/>
        <w:t>Server: Apache</w:t>
        <w:br/>
        <w:br/>
        <w:t>X-Powered-By: PHP/5.3.4</w:t>
        <w:br/>
        <w:br/>
        <w:t>Content-Length: 4754</w:t>
        <w:br/>
        <w:br/>
        <w:t>Content-Type: text/html</w:t>
      </w:r>
      <w:r>
        <w:rPr>
          <w:rFonts w:ascii="Arial" w:hAnsi="Arial"/>
          <w:sz w:val="20"/>
        </w:rPr>
        <w:t>185.122.166.124</w:t>
        <w:br/>
        <w:t>ISP:Minkin Lital Hagit</w:t>
        <w:br/>
        <w:t>Last seen:2017-03-31T05:36:15.265589</w:t>
        <w:br/>
        <w:t>HTTP/1.1 200 OK</w:t>
        <w:br/>
        <w:br/>
        <w:t>Date: Fri, 31 Mar 2017 05:36:11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185.122.167.225</w:t>
        <w:br/>
        <w:t>ISP:Minkin Lital Hagit</w:t>
        <w:br/>
        <w:t>Last seen:2017-03-31T05:33:35.193570</w:t>
        <w:br/>
        <w:t>HTTP/1.1 200 OK</w:t>
        <w:br/>
        <w:br/>
        <w:t>Date: Fri, 31 Mar 2017 05:33:29 GMT</w:t>
        <w:br/>
        <w:br/>
        <w:t>Server: Apache</w:t>
        <w:br/>
        <w:br/>
        <w:t>X-Powered-By: PHP/5.3.4</w:t>
        <w:br/>
        <w:br/>
        <w:t>Content-Length: 4754</w:t>
        <w:br/>
        <w:br/>
        <w:t>Content-Type: text/html</w:t>
      </w:r>
      <w:r>
        <w:rPr>
          <w:rFonts w:ascii="Arial" w:hAnsi="Arial"/>
          <w:sz w:val="20"/>
        </w:rPr>
        <w:t>185.122.167.47</w:t>
        <w:br/>
        <w:t>ISP:Minkin Lital Hagit</w:t>
        <w:br/>
        <w:t>Last seen:2017-03-31T05:27:20.040107</w:t>
        <w:br/>
        <w:t>HTTP/1.1 200 OK</w:t>
        <w:br/>
        <w:br/>
        <w:t>Date: Fri, 31 Mar 2017 05:27:14 GMT</w:t>
        <w:br/>
        <w:br/>
        <w:t>Server: Apache</w:t>
        <w:br/>
        <w:br/>
        <w:t>X-Powered-By: PHP/5.3.4</w:t>
        <w:br/>
        <w:br/>
        <w:t>Content-Length: 4754</w:t>
        <w:br/>
        <w:br/>
        <w:t>Content-Type: text/html</w:t>
      </w:r>
      <w:r>
        <w:rPr>
          <w:rFonts w:ascii="Arial" w:hAnsi="Arial"/>
          <w:sz w:val="20"/>
        </w:rPr>
        <w:t>185.122.167.111</w:t>
        <w:br/>
        <w:t>ISP:Minkin Lital Hagit</w:t>
        <w:br/>
        <w:t>Last seen:2017-03-31T05:22:46.004150</w:t>
        <w:br/>
        <w:t>HTTP/1.1 200 OK</w:t>
        <w:br/>
        <w:br/>
        <w:t>Date: Fri, 31 Mar 2017 05:22:40 GMT</w:t>
        <w:br/>
        <w:br/>
        <w:t>Server: Apache</w:t>
        <w:br/>
        <w:br/>
        <w:t>X-Powered-By: PHP/5.3.4</w:t>
        <w:br/>
        <w:br/>
        <w:t>Content-Length: 4754</w:t>
        <w:br/>
        <w:br/>
        <w:t>Content-Type: text/html</w:t>
      </w:r>
      <w:r>
        <w:rPr>
          <w:rFonts w:ascii="Arial" w:hAnsi="Arial"/>
          <w:sz w:val="20"/>
        </w:rPr>
        <w:t>185.122.166.213</w:t>
        <w:br/>
        <w:t>ISP:Minkin Lital Hagit</w:t>
        <w:br/>
        <w:t>Last seen:2017-03-31T05:22:00.176380</w:t>
        <w:br/>
        <w:t>HTTP/1.1 200 OK</w:t>
        <w:br/>
        <w:br/>
        <w:t>Date: Fri, 31 Mar 2017 05:21:56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185.122.167.235</w:t>
        <w:br/>
        <w:t>ISP:Minkin Lital Hagit</w:t>
        <w:br/>
        <w:t>Last seen:2017-03-31T05:04:18.347193</w:t>
        <w:br/>
        <w:t>HTTP/1.1 200 OK</w:t>
        <w:br/>
        <w:br/>
        <w:t>Date: Fri, 31 Mar 2017 05:03:50 GMT</w:t>
        <w:br/>
        <w:br/>
        <w:t>Server: Apache</w:t>
        <w:br/>
        <w:br/>
        <w:t>X-Powered-By: PHP/5.3.4</w:t>
        <w:br/>
        <w:br/>
        <w:t>Content-Length: 4754</w:t>
        <w:br/>
        <w:br/>
        <w:t>Content-Type: text/html</w:t>
      </w:r>
      <w:r>
        <w:rPr>
          <w:rFonts w:ascii="Arial" w:hAnsi="Arial"/>
          <w:sz w:val="20"/>
        </w:rPr>
        <w:t>185.122.167.17</w:t>
        <w:br/>
        <w:t>ISP:Minkin Lital Hagit</w:t>
        <w:br/>
        <w:t>Last seen:2017-03-31T04:50:19.841898</w:t>
        <w:br/>
        <w:t>HTTP/1.1 200 OK</w:t>
        <w:br/>
        <w:br/>
        <w:t>Date: Fri, 31 Mar 2017 04:50:16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85.17.147.145</w:t>
        <w:br/>
        <w:t>ISP:LeaseWeb Netherlands B.V.</w:t>
        <w:br/>
        <w:t>Last seen:2017-03-31T04:35:03.046633</w:t>
        <w:br/>
        <w:t>DHT Nodes</w:t>
        <w:br/>
        <w:t>85.116.119.144</w:t>
        <w:tab/>
        <w:t>28976</w:t>
        <w:br/>
        <w:t>130.204.95.193</w:t>
        <w:tab/>
        <w:t>64532</w:t>
        <w:br/>
        <w:t>166.206.104.86</w:t>
        <w:tab/>
        <w:t>35929</w:t>
        <w:br/>
        <w:t>79.103.87.227</w:t>
        <w:tab/>
        <w:t>54098</w:t>
        <w:br/>
        <w:t>78.17.85.37</w:t>
        <w:tab/>
        <w:t>41769</w:t>
        <w:br/>
        <w:t>250.234.98.2</w:t>
        <w:tab/>
        <w:t>743</w:t>
        <w:br/>
        <w:t>150.160.144.52</w:t>
        <w:tab/>
        <w:t>17835</w:t>
        <w:br/>
        <w:t>81.112.234.45</w:t>
        <w:tab/>
        <w:t>33484</w:t>
        <w:br/>
        <w:t>113.30.59.31</w:t>
        <w:tab/>
        <w:t>21844</w:t>
        <w:br/>
        <w:t>162.172.189.26</w:t>
        <w:tab/>
        <w:t>17463</w:t>
        <w:br/>
        <w:t>120.25.253.44</w:t>
        <w:tab/>
        <w:t>32410</w:t>
        <w:br/>
        <w:t>0.207.210.38</w:t>
        <w:tab/>
        <w:t>1063</w:t>
        <w:br/>
        <w:t>95.25.11.164</w:t>
        <w:tab/>
        <w:t>61953</w:t>
        <w:br/>
        <w:t>85.112.58.175</w:t>
        <w:tab/>
        <w:t>53343</w:t>
        <w:br/>
        <w:t>142.94.8.45</w:t>
        <w:tab/>
        <w:t>1180</w:t>
        <w:br/>
        <w:t>173.92.91.38</w:t>
        <w:tab/>
        <w:t>40479</w:t>
        <w:br/>
        <w:t>140.182.213.179</w:t>
        <w:tab/>
        <w:t>31578</w:t>
        <w:br/>
        <w:t>72.158.85.71</w:t>
        <w:tab/>
        <w:t>44248</w:t>
        <w:br/>
        <w:t>147.243.2.86</w:t>
        <w:tab/>
        <w:t>13845</w:t>
        <w:br/>
        <w:t>124.148.246.118</w:t>
        <w:tab/>
        <w:t>50267</w:t>
        <w:br/>
        <w:t>222.168.9.161</w:t>
        <w:tab/>
        <w:t>20051</w:t>
        <w:br/>
        <w:t>120.233.200.213</w:t>
        <w:tab/>
        <w:t>21791</w:t>
        <w:br/>
        <w:t>81.156.6.208</w:t>
        <w:tab/>
        <w:t>36904</w:t>
        <w:br/>
        <w:t>13.172.151.45</w:t>
        <w:tab/>
        <w:t>19020</w:t>
        <w:br/>
        <w:t>8.222.65.19</w:t>
        <w:tab/>
        <w:t>46237</w:t>
        <w:br/>
        <w:t>84.54.160.84</w:t>
        <w:tab/>
        <w:t>6881</w:t>
        <w:br/>
        <w:t>85.71.205.181</w:t>
        <w:tab/>
        <w:t>7922</w:t>
        <w:br/>
        <w:t>91.201.185.253</w:t>
        <w:tab/>
        <w:t>12486</w:t>
        <w:br/>
        <w:t>65.99.151.242</w:t>
        <w:tab/>
        <w:t>32333</w:t>
        <w:br/>
        <w:t>222.185.195.154</w:t>
        <w:tab/>
        <w:t>42966</w:t>
        <w:br/>
        <w:t>215.111.85.57</w:t>
        <w:tab/>
        <w:t>51439</w:t>
        <w:br/>
        <w:t>174.60.201.60</w:t>
        <w:tab/>
        <w:t>55055</w:t>
        <w:br/>
        <w:t>2.225.135.248</w:t>
        <w:tab/>
        <w:t>6177</w:t>
        <w:br/>
        <w:t>6.235.83.149</w:t>
        <w:tab/>
        <w:t>39469</w:t>
      </w:r>
      <w:r>
        <w:rPr>
          <w:rFonts w:ascii="Arial" w:hAnsi="Arial"/>
          <w:sz w:val="20"/>
        </w:rPr>
        <w:t>78.24.185.244</w:t>
        <w:br/>
        <w:t>ISP:ATW Internet Kft.</w:t>
        <w:br/>
        <w:t>Last seen:2017-03-31T04:25:17.243774</w:t>
        <w:br/>
        <w:t>220 atw062.com ESMTP service ready</w:t>
        <w:br/>
        <w:br/>
        <w:t>250-atw062.com says hello</w:t>
        <w:br/>
        <w:br/>
        <w:t>250-ENHANCEDSTATUSCODES</w:t>
        <w:br/>
        <w:br/>
        <w:t>250-PIPELINING</w:t>
        <w:br/>
        <w:br/>
        <w:t>250-CHUNKING</w:t>
        <w:br/>
        <w:br/>
        <w:t>250-8BITMIME</w:t>
        <w:br/>
        <w:br/>
        <w:t>250-AUTH CRAM-MD5</w:t>
        <w:br/>
        <w:br/>
        <w:t>250-AUTH=CRAM-MD5</w:t>
        <w:br/>
        <w:br/>
        <w:t>250-XACK</w:t>
        <w:br/>
        <w:br/>
        <w:t>250-SIZE 0</w:t>
        <w:br/>
        <w:br/>
        <w:t>250-VERP</w:t>
        <w:br/>
        <w:br/>
        <w:t>250 DSN</w:t>
      </w:r>
      <w:r>
        <w:rPr>
          <w:rFonts w:ascii="Arial" w:hAnsi="Arial"/>
          <w:sz w:val="20"/>
        </w:rPr>
        <w:t>185.122.167.107</w:t>
        <w:br/>
        <w:t>ISP:Minkin Lital Hagit</w:t>
        <w:br/>
        <w:t>Last seen:2017-03-31T04:13:12.736929</w:t>
        <w:br/>
        <w:t>HTTP/1.1 200 OK</w:t>
        <w:br/>
        <w:br/>
        <w:t>Date: Fri, 31 Mar 2017 04:13:08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185.114.140.60</w:t>
        <w:br/>
        <w:t>ISP:Begun Inga</w:t>
        <w:br/>
        <w:t>Last seen:2017-03-31T04:06:08.912366</w:t>
        <w:br/>
        <w:t>HTTP/1.1 200 OK</w:t>
        <w:br/>
        <w:br/>
        <w:t>Date: Fri, 31 Mar 2017 04:06:01 GMT</w:t>
        <w:br/>
        <w:br/>
        <w:t>Server: Apache</w:t>
        <w:br/>
        <w:br/>
        <w:t>X-Powered-By: PHP/5.3.4</w:t>
        <w:br/>
        <w:br/>
        <w:t>Content-Length: 4754</w:t>
        <w:br/>
        <w:br/>
        <w:t>Content-Type: text/html</w:t>
      </w:r>
      <w:r>
        <w:rPr>
          <w:rFonts w:ascii="Arial" w:hAnsi="Arial"/>
          <w:sz w:val="20"/>
        </w:rPr>
        <w:t>185.122.166.127</w:t>
        <w:br/>
        <w:t>ISP:Minkin Lital Hagit</w:t>
        <w:br/>
        <w:t>Last seen:2017-03-31T03:57:08.737255</w:t>
        <w:br/>
        <w:t>HTTP/1.1 200 OK</w:t>
        <w:br/>
        <w:br/>
        <w:t>Date: Fri, 31 Mar 2017 03:57:04 GMT</w:t>
        <w:br/>
        <w:br/>
        <w:t>Server: Apache</w:t>
        <w:br/>
        <w:br/>
        <w:t>X-Powered-By: PHP/5.3.4</w:t>
        <w:br/>
        <w:br/>
        <w:t>Content-Length: 4754</w:t>
        <w:br/>
        <w:br/>
        <w:t>Content-Type: text/html</w:t>
      </w:r>
      <w:r>
        <w:rPr>
          <w:rFonts w:ascii="Arial" w:hAnsi="Arial"/>
          <w:sz w:val="20"/>
        </w:rPr>
        <w:t>185.122.166.154</w:t>
        <w:br/>
        <w:t>ISP:Minkin Lital Hagit</w:t>
        <w:br/>
        <w:t>Last seen:2017-03-31T03:57:08.052832</w:t>
        <w:br/>
        <w:t>HTTP/1.1 200 OK</w:t>
        <w:br/>
        <w:br/>
        <w:t>Date: Fri, 31 Mar 2017 03:57:04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185.122.166.144</w:t>
        <w:br/>
        <w:t>ISP:Minkin Lital Hagit</w:t>
        <w:br/>
        <w:t>Last seen:2017-03-31T03:54:58.555307</w:t>
        <w:br/>
        <w:t>HTTP/1.1 200 OK</w:t>
        <w:br/>
        <w:br/>
        <w:t>Date: Fri, 31 Mar 2017 03:54:52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185.122.166.132</w:t>
        <w:br/>
        <w:t>ISP:Minkin Lital Hagit</w:t>
        <w:br/>
        <w:t>Last seen:2017-03-31T03:50:17.522792</w:t>
        <w:br/>
        <w:t>HTTP/1.1 200 OK</w:t>
        <w:br/>
        <w:br/>
        <w:t>Date: Fri, 31 Mar 2017 03:50:10 GMT</w:t>
        <w:br/>
        <w:br/>
        <w:t>Server: Apache</w:t>
        <w:br/>
        <w:br/>
        <w:t>X-Powered-By: PHP/5.3.4</w:t>
        <w:br/>
        <w:br/>
        <w:t>Content-Length: 4754</w:t>
        <w:br/>
        <w:br/>
        <w:t>Content-Type: text/html</w:t>
      </w:r>
      <w:r>
        <w:rPr>
          <w:rFonts w:ascii="Arial" w:hAnsi="Arial"/>
          <w:sz w:val="20"/>
        </w:rPr>
        <w:t>185.122.166.250</w:t>
        <w:br/>
        <w:t>ISP:Minkin Lital Hagit</w:t>
        <w:br/>
        <w:t>Last seen:2017-03-31T03:43:09.064378</w:t>
        <w:br/>
        <w:t>HTTP/1.1 200 OK</w:t>
        <w:br/>
        <w:br/>
        <w:t>Date: Fri, 31 Mar 2017 03:43:05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185.122.166.88</w:t>
        <w:br/>
        <w:t>ISP:Minkin Lital Hagit</w:t>
        <w:br/>
        <w:t>Last seen:2017-03-31T03:43:00.264532</w:t>
        <w:br/>
        <w:t>HTTP/1.1 200 OK</w:t>
        <w:br/>
        <w:br/>
        <w:t>Date: Fri, 31 Mar 2017 03:42:29 GMT</w:t>
        <w:br/>
        <w:br/>
        <w:t>Server: Apache</w:t>
        <w:br/>
        <w:br/>
        <w:t>X-Powered-By: PHP/5.3.4</w:t>
        <w:br/>
        <w:br/>
        <w:t>Content-Length: 4754</w:t>
        <w:br/>
        <w:br/>
        <w:t>Content-Type: text/html</w:t>
      </w:r>
      <w:r>
        <w:rPr>
          <w:rFonts w:ascii="Arial" w:hAnsi="Arial"/>
          <w:sz w:val="20"/>
        </w:rPr>
        <w:t>185.122.166.224</w:t>
        <w:br/>
        <w:t>ISP:Minkin Lital Hagit</w:t>
        <w:br/>
        <w:t>Last seen:2017-03-31T03:38:37.980757</w:t>
        <w:br/>
        <w:t>HTTP/1.1 200 OK</w:t>
        <w:br/>
        <w:br/>
        <w:t>Date: Fri, 31 Mar 2017 03:38:34 GMT</w:t>
        <w:br/>
        <w:br/>
        <w:t>Server: Apache</w:t>
        <w:br/>
        <w:br/>
        <w:t>Last-Modified: Sat, 20 Nov 2004 20:16:24 GMT</w:t>
        <w:br/>
        <w:br/>
        <w:t>ETag: "262dbe-2c-3e9564c23b600"</w:t>
        <w:br/>
        <w:br/>
        <w:t>Accept-Ranges: bytes</w:t>
        <w:br/>
        <w:br/>
        <w:t>Content-Length: 44</w:t>
        <w:br/>
        <w:br/>
        <w:t>Content-Type: text/html</w:t>
        <w:br/>
        <w:br/>
        <w:br/>
        <w:br/>
        <w:t>&lt;html&gt;&lt;body&gt;&lt;h1&gt;It works!&lt;/h1&gt;&lt;/body&gt;&lt;/html&gt;</w:t>
      </w:r>
      <w:r>
        <w:rPr>
          <w:rFonts w:ascii="Arial" w:hAnsi="Arial"/>
          <w:sz w:val="20"/>
        </w:rPr>
        <w:t>185.114.140.55</w:t>
        <w:br/>
        <w:t>ISP:Begun Inga</w:t>
        <w:br/>
        <w:t>Last seen:2017-03-31T03:29:57.160770</w:t>
        <w:br/>
        <w:t>HTTP/1.1 200 OK</w:t>
        <w:br/>
        <w:br/>
        <w:t>Date: Fri, 31 Mar 2017 03:29:49 GMT</w:t>
        <w:br/>
        <w:br/>
        <w:t>Server: Apache</w:t>
        <w:br/>
        <w:br/>
        <w:t>Last-Modified: Sat, 20 Nov 2004 20:16:24 GMT</w:t>
        <w:br/>
        <w:br/>
        <w:t>ETag: "2a3648-2c-3e9564c23b600"</w:t>
        <w:br/>
        <w:br/>
        <w:t>Accept-Ranges: bytes</w:t>
        <w:br/>
        <w:br/>
        <w:t>Content-Length: 44</w:t>
        <w:br/>
        <w:br/>
        <w:t>Content-Type: text/html</w:t>
        <w:br/>
        <w:br/>
        <w:br/>
        <w:br/>
        <w:t>&lt;html&gt;&lt;body&gt;&lt;h1&gt;It works!&lt;/h1&gt;&lt;/body&gt;&lt;/html&gt;</w:t>
      </w:r>
      <w:r>
        <w:rPr>
          <w:rFonts w:ascii="Arial" w:hAnsi="Arial"/>
          <w:sz w:val="20"/>
        </w:rPr>
        <w:t>185.114.140.206</w:t>
        <w:br/>
        <w:t>ISP:Begun Inga</w:t>
        <w:br/>
        <w:t>Last seen:2017-03-31T03:17:59.527823</w:t>
        <w:br/>
        <w:t>HTTP/1.1 200 OK</w:t>
        <w:br/>
        <w:br/>
        <w:t>Date: Fri, 31 Mar 2017 03:17:52 GMT</w:t>
        <w:br/>
        <w:br/>
        <w:t>Server: Apache</w:t>
        <w:br/>
        <w:br/>
        <w:t>X-Powered-By: PHP/5.3.4</w:t>
        <w:br/>
        <w:br/>
        <w:t>Content-Length: 4754</w:t>
        <w:br/>
        <w:br/>
        <w:t>Content-Type: text/html</w:t>
      </w:r>
      <w:r>
        <w:rPr>
          <w:rFonts w:ascii="Arial" w:hAnsi="Arial"/>
          <w:sz w:val="20"/>
        </w:rPr>
        <w:t>185.122.167.175</w:t>
        <w:br/>
        <w:t>ISP:Minkin Lital Hagit</w:t>
        <w:br/>
        <w:t>Last seen:2017-03-31T03:08:04.607463</w:t>
        <w:br/>
        <w:t>HTTP/1.1 200 OK</w:t>
        <w:br/>
        <w:br/>
        <w:t>Date: Fri, 31 Mar 2017 03:07:59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185.114.140.200</w:t>
        <w:br/>
        <w:t>ISP:Begun Inga</w:t>
        <w:br/>
        <w:t>Last seen:2017-03-31T02:54:08.556049</w:t>
        <w:br/>
        <w:t>HTTP/1.1 200 OK</w:t>
        <w:br/>
        <w:br/>
        <w:t>Date: Fri, 31 Mar 2017 02:54:02 GMT</w:t>
        <w:br/>
        <w:br/>
        <w:t>Server: Apache</w:t>
        <w:br/>
        <w:br/>
        <w:t>X-Powered-By: PHP/5.3.4</w:t>
        <w:br/>
        <w:br/>
        <w:t>Content-Length: 4754</w:t>
        <w:br/>
        <w:br/>
        <w:t>Content-Type: text/html</w:t>
      </w:r>
      <w:r>
        <w:rPr>
          <w:rFonts w:ascii="Arial" w:hAnsi="Arial"/>
          <w:sz w:val="20"/>
        </w:rPr>
        <w:t>185.122.166.140</w:t>
        <w:br/>
        <w:t>ISP:Minkin Lital Hagit</w:t>
        <w:br/>
        <w:t>Last seen:2017-03-31T02:51:11.561227</w:t>
        <w:br/>
        <w:t>HTTP/1.1 200 OK</w:t>
        <w:br/>
        <w:br/>
        <w:t>Date: Fri, 31 Mar 2017 02:51:07 GMT</w:t>
        <w:br/>
        <w:br/>
        <w:t>Server: Apache</w:t>
        <w:br/>
        <w:br/>
        <w:t>X-Powered-By: PHP/5.3.4</w:t>
        <w:br/>
        <w:br/>
        <w:t>Content-Length: 4754</w:t>
        <w:br/>
        <w:br/>
        <w:t>Content-Type: text/html</w:t>
      </w:r>
      <w:r>
        <w:rPr>
          <w:rFonts w:ascii="Arial" w:hAnsi="Arial"/>
          <w:sz w:val="20"/>
        </w:rPr>
        <w:t>185.122.167.170</w:t>
        <w:br/>
        <w:t>ISP:Minkin Lital Hagit</w:t>
        <w:br/>
        <w:t>Last seen:2017-03-31T02:42:49.683985</w:t>
        <w:br/>
        <w:t>HTTP/1.1 200 OK</w:t>
        <w:br/>
        <w:br/>
        <w:t>Date: Fri, 31 Mar 2017 02:42:42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185.122.167.117</w:t>
        <w:br/>
        <w:t>ISP:Minkin Lital Hagit</w:t>
        <w:br/>
        <w:t>Last seen:2017-03-31T02:38:46.273500</w:t>
        <w:br/>
        <w:t>HTTP/1.1 200 OK</w:t>
        <w:br/>
        <w:br/>
        <w:t>Date: Fri, 31 Mar 2017 02:38:41 GMT</w:t>
        <w:br/>
        <w:br/>
        <w:t>Server: Apache</w:t>
        <w:br/>
        <w:br/>
        <w:t>Last-Modified: Sat, 20 Nov 2004 20:16:24 GMT</w:t>
        <w:br/>
        <w:br/>
        <w:t>ETag: "a35e0-2c-3e9564c23b600"</w:t>
        <w:br/>
        <w:br/>
        <w:t>Accept-Ranges: bytes</w:t>
        <w:br/>
        <w:br/>
        <w:t>Content-Length: 44</w:t>
        <w:br/>
        <w:br/>
        <w:t>Content-Type: text/html</w:t>
        <w:br/>
        <w:br/>
        <w:br/>
        <w:br/>
        <w:t>&lt;html&gt;&lt;body&gt;&lt;h1&gt;It works!&lt;/h1&gt;&lt;/body&gt;&lt;/html&gt;</w:t>
      </w:r>
      <w:r>
        <w:rPr>
          <w:rFonts w:ascii="Arial" w:hAnsi="Arial"/>
          <w:sz w:val="20"/>
        </w:rPr>
        <w:t>185.114.140.59</w:t>
        <w:br/>
        <w:t>ISP:Begun Inga</w:t>
        <w:br/>
        <w:t>Last seen:2017-03-31T02:18:40.494064</w:t>
        <w:br/>
        <w:t>HTTP/1.1 200 OK</w:t>
        <w:br/>
        <w:br/>
        <w:t>Date: Fri, 31 Mar 2017 02:18:31 GMT</w:t>
        <w:br/>
        <w:br/>
        <w:t>Server: Apache</w:t>
        <w:br/>
        <w:br/>
        <w:t>X-Powered-By: PHP/5.3.4</w:t>
        <w:br/>
        <w:br/>
        <w:t>Content-Length: 4754</w:t>
        <w:br/>
        <w:br/>
        <w:t>Content-Type: text/html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